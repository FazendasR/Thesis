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4CFE" w14:textId="77777777" w:rsidR="00014339" w:rsidRDefault="00000000">
      <w:pPr>
        <w:pStyle w:val="Heading2"/>
      </w:pPr>
      <w:r>
        <w:t>Question 1:</w:t>
      </w:r>
    </w:p>
    <w:p w14:paraId="681F9F96" w14:textId="77777777" w:rsidR="00014339" w:rsidRDefault="00000000">
      <w:r>
        <w:t>In which industries do graduates of the Bachelor's in Information Management typically find work?</w:t>
      </w:r>
    </w:p>
    <w:p w14:paraId="203A2C50" w14:textId="77777777" w:rsidR="00014339" w:rsidRDefault="00000000">
      <w:pPr>
        <w:pStyle w:val="Heading3"/>
      </w:pPr>
      <w:r>
        <w:t>Retrieved Documents:</w:t>
      </w:r>
    </w:p>
    <w:p w14:paraId="72C2C556" w14:textId="77777777" w:rsidR="00014339" w:rsidRDefault="00000000">
      <w:r>
        <w:t>Document 1:</w:t>
      </w:r>
      <w:r>
        <w:br/>
        <w:t>Information Management bachelor Introduction</w:t>
      </w:r>
      <w:r>
        <w:br/>
        <w:t>Combines management with data science. It prepares students to be managers of the new generation, capable of understanding business and the current challenges of modern management, transforming data into information. In today's society, business is increasingly complex and companies deal daily with a huge volume of data, generated by numerous sources. This reality causes a high demand for professionals with skills in the area of information management, who are able to use the most modern techniques and analytical tools to support decision making. The 3 rd phase of applications under the International Student Statute for the 2025/26 academic year are open from February 26 th to March 27 th , 2025. Duration 3 years (6 semesters) Timetable Daytime Start September 2025 Career Opportunities The Bachelor´s Degree in Information Management allows a quick integration in the most varied sectors of activity, namely: Information Technology Companies, Banking, Insurance, Health, Telecommunications, Logistics/Distribution, Marketing and Market Research, Retail, Consulting and Public Administration. The main professional opportunities are: Business Process Analyst; Business Analyst; Data Analyst; Information Manager; Specialist in Analytical Marketing; Specialist in Data Science applied to Management; Specialist in Decision Support Systems. Technical and Managerial Positions in Public Administration. Frederico Cruz Jesus | Coordinator of the Bachelor Degree</w:t>
      </w:r>
      <w:r>
        <w:br/>
        <w:t>Metadata: {'course_name': 'Information Management', 'degree': 'bachelor', 'doc_type': 'main_info', 'id': 'a797820a-d5ff-4847-8016-4dcb593960ac', 'section': 'Introduction'}</w:t>
      </w:r>
      <w:r>
        <w:br/>
      </w:r>
      <w:r>
        <w:br/>
        <w:t>Document 2:</w:t>
      </w:r>
      <w:r>
        <w:br/>
        <w:t>Information Management bachelor Who is it for?</w:t>
      </w:r>
      <w:r>
        <w:br/>
        <w:t xml:space="preserve">This degree is aimed at all 12 th grade finalist's students that are seeking proper into the current Knowledge Society to enable them to manage the analytical processes of organizations and decision support systems. A degree in Information Management aims at training professionals able to collect, organize and analyze information from organizations and translate it into actions conducive to the achievement of their goals. The course aims at training professionals with fundamental knowledge about a wide range of tools and techniques, analytical and computational, which transform information into a strategic asset of organizations. Program Goals In this degree, it is intended that students acquire skills to perform new functions in the information society and knowledge. In this context, the graduated in Information Management should: Master a set of techniques and methodologies for data collection; Master the tools and processes used for the storage, organization and access to information in a business context; Understand the paradigms and technologies currently used in the management and dissemination of information; Master the methodologies as well as statistical and computational tools for exploring and </w:t>
      </w:r>
      <w:r>
        <w:lastRenderedPageBreak/>
        <w:t>analyzing information in order to reduce the levels of uncertainty associated with decision making; Develop models for the establishment of information flow to improve the processes of decision support and business management; Be able to identify problems related to the management of information in organizations; Know how to transform data into useful and relevant information, using language accessible to various decision centers; Be able to develop autonomously, solutions to new problems based on the knowledge gained from the answer to previous problems. Program Structure The course lasts 3 years (6 semesters) and classes start in September 2025. The study plan corresponds to 180 ECTS, of which 150 ECTS correspond to mandatory curricular units (the first 5 semesters) and 30 ECTS correspond to optional curricular units (last semester of the course), which will be chosen by each Student, from among a wide range of curricular units available.</w:t>
      </w:r>
      <w:r>
        <w:br/>
        <w:t>Metadata: {'course_name': 'Information Management', 'degree': 'bachelor', 'doc_type': 'main_info', 'id': 'dd9eab9a-94cd-43fe-a30e-40bb9089ccef', 'section': 'Who is it for?'}</w:t>
      </w:r>
    </w:p>
    <w:p w14:paraId="35197100" w14:textId="77777777" w:rsidR="00014339" w:rsidRDefault="00000000">
      <w:r>
        <w:br/>
        <w:t>---</w:t>
      </w:r>
      <w:r>
        <w:br/>
      </w:r>
    </w:p>
    <w:p w14:paraId="2C10D11D" w14:textId="77777777" w:rsidR="00014339" w:rsidRDefault="00000000">
      <w:pPr>
        <w:pStyle w:val="Heading2"/>
      </w:pPr>
      <w:r>
        <w:t>Question 2:</w:t>
      </w:r>
    </w:p>
    <w:p w14:paraId="1C32FD49" w14:textId="77777777" w:rsidR="00014339" w:rsidRDefault="00000000">
      <w:r>
        <w:t>What kinds of roles are former students of the Information Management bachelor's program suited for?</w:t>
      </w:r>
    </w:p>
    <w:p w14:paraId="6B2B9263" w14:textId="77777777" w:rsidR="00014339" w:rsidRDefault="00000000">
      <w:pPr>
        <w:pStyle w:val="Heading3"/>
      </w:pPr>
      <w:r>
        <w:t>Retrieved Documents:</w:t>
      </w:r>
    </w:p>
    <w:p w14:paraId="019BDB00" w14:textId="77777777" w:rsidR="00014339" w:rsidRDefault="00000000">
      <w:r>
        <w:t>Document 1:</w:t>
      </w:r>
      <w:r>
        <w:br/>
        <w:t>Information Management bachelor Introduction</w:t>
      </w:r>
      <w:r>
        <w:br/>
        <w:t>Combines management with data science. It prepares students to be managers of the new generation, capable of understanding business and the current challenges of modern management, transforming data into information. In today's society, business is increasingly complex and companies deal daily with a huge volume of data, generated by numerous sources. This reality causes a high demand for professionals with skills in the area of information management, who are able to use the most modern techniques and analytical tools to support decision making. The 3 rd phase of applications under the International Student Statute for the 2025/26 academic year are open from February 26 th to March 27 th , 2025. Duration 3 years (6 semesters) Timetable Daytime Start September 2025 Career Opportunities The Bachelor´s Degree in Information Management allows a quick integration in the most varied sectors of activity, namely: Information Technology Companies, Banking, Insurance, Health, Telecommunications, Logistics/Distribution, Marketing and Market Research, Retail, Consulting and Public Administration. The main professional opportunities are: Business Process Analyst; Business Analyst; Data Analyst; Information Manager; Specialist in Analytical Marketing; Specialist in Data Science applied to Management; Specialist in Decision Support Systems. Technical and Managerial Positions in Public Administration. Frederico Cruz Jesus | Coordinator of the Bachelor Degree</w:t>
      </w:r>
      <w:r>
        <w:br/>
        <w:t>Metadata: {'course_name': 'Information Management', 'degree': 'bachelor', 'doc_type': 'main_info', 'id': 'a797820a-d5ff-4847-8016-4dcb593960ac', 'section': 'Introduction'}</w:t>
      </w:r>
      <w:r>
        <w:br/>
      </w:r>
      <w:r>
        <w:lastRenderedPageBreak/>
        <w:br/>
        <w:t>Document 2:</w:t>
      </w:r>
      <w:r>
        <w:br/>
        <w:t>Information Management bachelor Who is it for?</w:t>
      </w:r>
      <w:r>
        <w:br/>
        <w:t>This degree is aimed at all 12 th grade finalist's students that are seeking proper into the current Knowledge Society to enable them to manage the analytical processes of organizations and decision support systems. A degree in Information Management aims at training professionals able to collect, organize and analyze information from organizations and translate it into actions conducive to the achievement of their goals. The course aims at training professionals with fundamental knowledge about a wide range of tools and techniques, analytical and computational, which transform information into a strategic asset of organizations. Program Goals In this degree, it is intended that students acquire skills to perform new functions in the information society and knowledge. In this context, the graduated in Information Management should: Master a set of techniques and methodologies for data collection; Master the tools and processes used for the storage, organization and access to information in a business context; Understand the paradigms and technologies currently used in the management and dissemination of information; Master the methodologies as well as statistical and computational tools for exploring and analyzing information in order to reduce the levels of uncertainty associated with decision making; Develop models for the establishment of information flow to improve the processes of decision support and business management; Be able to identify problems related to the management of information in organizations; Know how to transform data into useful and relevant information, using language accessible to various decision centers; Be able to develop autonomously, solutions to new problems based on the knowledge gained from the answer to previous problems. Program Structure The course lasts 3 years (6 semesters) and classes start in September 2025. The study plan corresponds to 180 ECTS, of which 150 ECTS correspond to mandatory curricular units (the first 5 semesters) and 30 ECTS correspond to optional curricular units (last semester of the course), which will be chosen by each Student, from among a wide range of curricular units available.</w:t>
      </w:r>
      <w:r>
        <w:br/>
        <w:t>Metadata: {'course_name': 'Information Management', 'degree': 'bachelor', 'doc_type': 'main_info', 'id': 'dd9eab9a-94cd-43fe-a30e-40bb9089ccef', 'section': 'Who is it for?'}</w:t>
      </w:r>
    </w:p>
    <w:p w14:paraId="532D4C5E" w14:textId="77777777" w:rsidR="00014339" w:rsidRDefault="00000000">
      <w:r>
        <w:br/>
        <w:t>---</w:t>
      </w:r>
      <w:r>
        <w:br/>
      </w:r>
    </w:p>
    <w:p w14:paraId="0BD782ED" w14:textId="77777777" w:rsidR="00014339" w:rsidRDefault="00000000">
      <w:pPr>
        <w:pStyle w:val="Heading2"/>
      </w:pPr>
      <w:r>
        <w:t>Question 3:</w:t>
      </w:r>
    </w:p>
    <w:p w14:paraId="65C675B1" w14:textId="77777777" w:rsidR="00014339" w:rsidRDefault="00000000">
      <w:r>
        <w:t>In which areas do graduates of the Bachelors in Information Systems typically find work?</w:t>
      </w:r>
    </w:p>
    <w:p w14:paraId="099DFEF7" w14:textId="77777777" w:rsidR="00014339" w:rsidRDefault="00000000">
      <w:pPr>
        <w:pStyle w:val="Heading3"/>
      </w:pPr>
      <w:r>
        <w:t>Retrieved Documents:</w:t>
      </w:r>
    </w:p>
    <w:p w14:paraId="0D4B0048" w14:textId="77777777" w:rsidR="00014339" w:rsidRDefault="00000000">
      <w:r>
        <w:t>Document 1:</w:t>
      </w:r>
      <w:r>
        <w:br/>
        <w:t>Information Systems bachelor Introduction</w:t>
      </w:r>
      <w:r>
        <w:br/>
        <w:t xml:space="preserve">Nowadays, Information Technologies are present in the most diverse areas of knowledge and people's everyday lives, even when they do not realize it. We permanently use intelligent systems, connectivity services, network equipment and data integration, which </w:t>
      </w:r>
      <w:r>
        <w:lastRenderedPageBreak/>
        <w:t>correspond to the computing platforms we know as: computers, tablets, smartphones, among many other equipment that share information and perform tasks. In the Bachelor´s Degree in Information Systems, students learn to analyze, design and implement information systems, fundamental in modern organizations, which include artificial intelligence, new programming languages, development of apps and web systems, mobile computing, among others. They also acquire a set of tools that support the companies' business processes. The 3 rd phase of applications under the International Student Statute for the 2025/26 academic year are open from February 26 th to March 27 th , 2025. Duration 3 years (6 semesters) Timetable Daytime Start September 2025 Career Opportunities The Bachelor´s Degree in Information Systems allows fast integration in the most varied sectors of activity, namely: Information Technology Companies, Banking, Insurance, Health, Telecommunications, Logistics/Distribution, E-Business, Consulting and Public Administration. The main professional opportunities are: Consultant in Information Systems and Technologies; Database Administrator and Programmer; Information Systems Project Manager; Specialist in the development of Artificial Intelligence Systems; Specialist in the implementation of Information Systems; Software Developer; Systems Analyst. Technical and Managerial Positions in Public Administration. At NOVA IMS we encourage continuous individual development through excellence. - For this reason, we believe that we must reward all those who stand out at the entrance of the Bachelor´s Degree courses and who, during their academic career, work to exceed their and our expectations. Academic Excellence Incentive Application prize awarded to all students whose average entry grade to the National Competition is equal to or greater than 18 values What does a graduate with Degree in Information Systems? Manuela Aparício | Coordinator of the Bachelor Degree</w:t>
      </w:r>
      <w:r>
        <w:br/>
        <w:t>Metadata: {'degree': 'bachelor', 'doc_type': 'main_info', 'course_name': 'Information Systems', 'section': 'Introduction', 'id': 'acb4929a-db8b-4eb3-9a66-25d1551aebfb'}</w:t>
      </w:r>
      <w:r>
        <w:br/>
      </w:r>
      <w:r>
        <w:br/>
        <w:t>Document 2:</w:t>
      </w:r>
      <w:r>
        <w:br/>
        <w:t>Information Systems bachelor Who is it for?</w:t>
      </w:r>
      <w:r>
        <w:br/>
        <w:t xml:space="preserve">This degree is addressed to all high school finalist students, who are seeking a college that enables them to master the Information Technologies in the operational management of the organizations, creating new products, services and business processes. A degree in Information Systems aims at training professionals who are characterized by the ability to make the connection between the different business areas and the area of information systems. Being experts in analysis, design and implementation of information systems whose main task to improve the quality of decision making in organizations. Program Goals In this degree, it is intended that students acquire skills to analyze, design and implement systems and information technologies, providing a link between the different business areas and the area of information systems. In this context, by the end of the program, the Graduated in Information Systems shall: Know the fundamentals of information systems as tools for effective increase productivity; Master the concepts and theory that explains and motivates the methods and practices of the development and use of information systems in organizations as ways to increase organizational performance; Understand the technical aspects of computer architecture, operating systems and connecting information resources </w:t>
      </w:r>
      <w:r>
        <w:lastRenderedPageBreak/>
        <w:t>via computer networks; Be able to identify different approaches to physical design information systems using Systems Managers Database and development environments; Be able to manage projects of information systems. Program Educational Objectives The Program educational objectives of the Information Systems are to produce graduates who, following a few years after graduation, are able to: Become productive, responsible information systems professionals capable of conducting research and/or designing, developing, or maintaining projects in the various areas of Information Systems; Demonstrate independent thinking, self-management, and functioning effectively in team-oriented and open-ended activities in a business or an industrial environment; Develop leadership skills and perform ethically and professionally in business, industry, and society; Excel in a career in an Information Systems related field.</w:t>
      </w:r>
      <w:r>
        <w:br/>
        <w:t>Metadata: {'degree': 'bachelor', 'doc_type': 'main_info', 'course_name': 'Information Systems', 'section': 'Who is it for?', 'id': 'd8b40c98-194b-4245-82f2-8ce207fca8dd'}</w:t>
      </w:r>
    </w:p>
    <w:p w14:paraId="115686A0" w14:textId="77777777" w:rsidR="00014339" w:rsidRDefault="00000000">
      <w:r>
        <w:br/>
        <w:t>---</w:t>
      </w:r>
      <w:r>
        <w:br/>
      </w:r>
    </w:p>
    <w:p w14:paraId="3F777201" w14:textId="77777777" w:rsidR="00014339" w:rsidRDefault="00000000">
      <w:pPr>
        <w:pStyle w:val="Heading2"/>
      </w:pPr>
      <w:r>
        <w:t>Question 4:</w:t>
      </w:r>
    </w:p>
    <w:p w14:paraId="645D6DF2" w14:textId="77777777" w:rsidR="00014339" w:rsidRDefault="00000000">
      <w:r>
        <w:t>How is the Business Intelligence postgraduate curriculum structured in the first semester?</w:t>
      </w:r>
    </w:p>
    <w:p w14:paraId="6F4FD818" w14:textId="77777777" w:rsidR="00014339" w:rsidRDefault="00000000">
      <w:pPr>
        <w:pStyle w:val="Heading3"/>
      </w:pPr>
      <w:r>
        <w:t>Retrieved Documents:</w:t>
      </w:r>
    </w:p>
    <w:p w14:paraId="6522023C" w14:textId="77777777" w:rsidR="00014339" w:rsidRDefault="00000000">
      <w:r>
        <w:t>Document 1:</w:t>
      </w:r>
      <w:r>
        <w:br/>
        <w:t>Postgraduate Program In Business Intelligence postgraduate First Semester 1 st year - Fall Semester Course Units Type Duration ECTS Business Intelligence I Mandatory Semester 7,5 Data Governance Mandatory Quarterly 3,5 Data Mining I Mandatory Semester 7,5 Data Privacy, Security and Ethics Mandatory Quarterly 4 Applied Multivariate Data Analysis Elective Semester 7,5 Brand Management Elective Quarterly 3,5 Business Process Management Elective Semester 7,5 Change Management Elective Quarterly 4 Data Governance Elective Quarterly 3,5 Data Management and Storage Elective Quarterly 4 Data Mining I Elective Semester 7,5 Data Privacy, Security and Ethics Elective Quarterly 4 Digital Analytics Elective Semester 7,5 Digital Marketing &amp; E-Commerce Elective Semester 7,5 Experimental Design Elective Quarterly 4 Forecasting Methods Elective Quarterly 3,5 Information Management Systems Elective Quarterly 3,5 Information Systems Development Elective Quarterly 4 Information Systems Governance Elective Quarterly 3,5 Information Technologies Services Management Elective Quarterly 4 Investments and Portfolio Management Elective Semester 7,5 Life Insurance Elective Quarterly 4 Marketing Strategy and Innovation Elective Semester 7,5 Non-Life Insurance Elective Quarterly 3,5 Statistical Analysis Elective Semester 7,5 Time Series Analysis Elective Quarterly 4 Transformação Digital Elective Semester 7,5Keywords: curriculum, syllabus, program overview, academic plan, course structure, degree requirements, credit distribution, module list, subject breakdown, learning outcomes, ECTS allocation, semester planning, course roadmap, educational objectives, program outline, instructional content, course progression, academic curriculum, study track, course catalog, study plan</w:t>
      </w:r>
      <w:r>
        <w:br/>
      </w:r>
      <w:r>
        <w:lastRenderedPageBreak/>
        <w:t>Metadata: {'course_name': 'Postgraduate Program In Business Intelligence', 'degree': 'postgraduate', 'doc_type': 'study_plan', 'id': 'eac0709a-1b32-48c3-ab1d-92f32624614b', 'source': 'postgraduate-program-in-business-intelligence_Study plan.txt'}</w:t>
      </w:r>
      <w:r>
        <w:br/>
      </w:r>
      <w:r>
        <w:br/>
        <w:t>Document 2:</w:t>
      </w:r>
      <w:r>
        <w:br/>
        <w:t>Postgraduate Program In Business Intelligence postgraduate Second Semester 1 st year - Spring Semester Course Units Type Duration ECTS Business Intelligence II Mandatory Semester 7,5 Data Mining II Mandatory Semester 7,5 Data-driven decision making Mandatory Quarterly 4 Gestão do Conhecimento Mandatory Quarterly 3,5 Architectures for Information Systems Elective Quarterly 3,5 Big Data Analytics Elective Semester 7,5 Blockchain Elective Quarterly 4 Blockchain &amp; CryptoAssets Elective Quarterly 4 Business Impact of Digital Projects Elective Quarterly 3,5 Consumer Behavior Insights Elective Semester 7,5 Credit Risk Management Elective Quarterly 3,5 Customer Relationship Management Systems Elective Semester 7,5 Cybersecurity Elective Semester 7,5 Data Collection, Administrative Sources and Big Data Elective Semester 6 Data Mining II Elective Semester 7,5 Data Visualization Elective Semester 7,5 Digital Transformation Elective Quarterly 3,5 E-Business Elective Quarterly 4 Econometrics Methods Elective Semester 7,5 Emerging Technologies for Innovation Elective Quarterly 3,5 Enterprise Cloud Mobility Elective Semester 7,5 Financial Derivatives and Risk Management Elective Semester 7,5 Generative Artificial Intelligence Elective Semester 7,5 Industry 4.0 Elective Quarterly 4 Information Project Management Elective Quarterly 4 Information Project Management II Elective Quarterly 3,5 Innovation Management and Design Thinking Elective Semester 7,5 Knowledge Management Elective Quarterly 3,5 Leadership and People Management Elective Semester 7,5 Market and Liquidity Risk Management Elective Quarterly 4 Market Research Elective Semester 7,5 Marketing Engineering and Analytics Elective Semester 7,5 Process Mining Powered By Nokia Elective Semester 7,5 Sampling Theory and Methods Elective Semester 7,5 Search Engine Optimization Elective Quarterly 4 Social Media Analytics Elective Semester 7,5 Course UnitKeywords: curriculum, syllabus, program overview, academic plan, course structure, degree requirements, credit distribution, module list, subject breakdown, learning outcomes, ECTS allocation, semester planning, course roadmap, educational objectives, program outline, instructional content, course progression, academic curriculum, study track, course catalog, study plan</w:t>
      </w:r>
      <w:r>
        <w:br/>
        <w:t>Metadata: {'course_name': 'Postgraduate Program In Business Intelligence', 'degree': 'postgraduate', 'doc_type': 'study_plan', 'id': '8e619601-aa42-4c72-9c50-c2b40178f697', 'source': 'postgraduate-program-in-business-intelligence_Study plan.txt'}</w:t>
      </w:r>
    </w:p>
    <w:p w14:paraId="64BC98D4" w14:textId="77777777" w:rsidR="00014339" w:rsidRDefault="00000000">
      <w:r>
        <w:br/>
        <w:t>---</w:t>
      </w:r>
      <w:r>
        <w:br/>
      </w:r>
    </w:p>
    <w:p w14:paraId="323FDF79" w14:textId="77777777" w:rsidR="00014339" w:rsidRDefault="00000000">
      <w:pPr>
        <w:pStyle w:val="Heading2"/>
      </w:pPr>
      <w:r>
        <w:t>Question 5:</w:t>
      </w:r>
    </w:p>
    <w:p w14:paraId="576CF25B" w14:textId="77777777" w:rsidR="00014339" w:rsidRDefault="00000000">
      <w:r>
        <w:t>How is the postgraduate program in digital enterprise management curriculum structured in the first semester?</w:t>
      </w:r>
    </w:p>
    <w:p w14:paraId="099A7F41" w14:textId="77777777" w:rsidR="00014339" w:rsidRDefault="00000000">
      <w:pPr>
        <w:pStyle w:val="Heading3"/>
      </w:pPr>
      <w:r>
        <w:lastRenderedPageBreak/>
        <w:t>Retrieved Documents:</w:t>
      </w:r>
    </w:p>
    <w:p w14:paraId="07108D33" w14:textId="77777777" w:rsidR="00014339" w:rsidRDefault="00000000">
      <w:r>
        <w:t>Document 1:</w:t>
      </w:r>
      <w:r>
        <w:br/>
        <w:t>Postgraduate Program In Digital Enterprise Management postgraduate First Semester 1 st year - Fall Semester Course Units Type Duration ECTS Adoption Models Mandatory Quarterly 4 Change Management Mandatory Quarterly 3,5 Digital Transformation Capstone Project Mandatory Semester 7,5 Online Collaboration Tools Mandatory Semester 7,5 Applied Multivariate Data Analysis Elective Semester 7,5 Applied Network Analysis Elective Semester 7,5 Banking and Insurance Operations Elective Semester 7,5 Brand Management Elective Quarterly 3,5 Business Intelligence I Elective Semester 7,5 Business Process Management Elective Semester 7,5 Business Process Management Elective Semester 7,5 Data Governance Elective Quarterly 3,5 Data Privacy, Security and Ethics Elective Quarterly 4 Data Science for Marketing Elective Semester 7,5 DataBase Management Systems Elective Semester 7,5 Descriptive Analytics in Marketing Elective Semester 7,5 Descriptive Methods of Data Mining Elective Semester 7,5 Descriptive Methods of Data Mining Elective Semester 7,5 Digital Analytics Elective Semester 7,5 Digital Marketing &amp; E-Commerce Elective Semester 7,5 Enterprise Cloud Mobility Elective Semester 7,5 Experimental Design Elective Quarterly 4 Forecasting Methods Elective Quarterly 3,5 Information Management Systems Elective Quarterly 3,5 Information Systems Governance Elective Quarterly 3,5 Investments and Portfolio Management Elective Semester 7,5 Life &amp; Non-Life Actuarial Techniques Elective Semester 7,5 Marketing Strategy and Innovation Elective Semester 7,5 Smart and Sustainable Cities Elective Annual 7,5 Social Network Analysis Elective Quarterly 3,5 Statistical Analysis Elective Semester 7,5 Time Series Analysis Elective Quarterly 4 Course UnitKeywords: curriculum, syllabus, program overview, academic plan, course structure, degree requirements, credit distribution, module list, subject breakdown, learning outcomes, ECTS allocation, semester planning, course roadmap, educational objectives, program outline, instructional content, course progression, academic curriculum, study track, course catalog, study plan</w:t>
      </w:r>
      <w:r>
        <w:br/>
        <w:t>Metadata: {'course_name': 'Postgraduate Program In Digital Enterprise Management', 'degree': 'postgraduate', 'doc_type': 'study_plan', 'id': '237c458b-d64a-4680-b2c6-f3ee74f5fd27', 'source': 'postgraduate-program-in-digital-enterprise-management_Study plan.txt'}</w:t>
      </w:r>
      <w:r>
        <w:br/>
      </w:r>
      <w:r>
        <w:br/>
        <w:t>Document 2:</w:t>
      </w:r>
      <w:r>
        <w:br/>
        <w:t>Postgraduate Program In Digital Enterprise Management postgraduate Introduction</w:t>
      </w:r>
      <w:r>
        <w:br/>
        <w:t xml:space="preserve">Organizations seeking leadership in competitive markets, where digital technologies play a strategic role, need managers and professionals with the skills to manage transformation projects in a holistic and strategic way, beyond mere technological modernization. The postgraduate in Digital Enterprise Management equips managers and professionals to master disruptive technologies such as artificial intelligence, machine learning, big data &amp; analytics, the internet of things, 3D printing, and cloud computing , enabling them to envision new business models, optimize existing processes, and strengthen organizational strategy, ensuring a competitive edge. Throughout the , participants acquire both theoretical and practical knowledge, developing the skills to integrate cutting-edge </w:t>
      </w:r>
      <w:r>
        <w:lastRenderedPageBreak/>
        <w:t>technologies with strategic factors such as organizational culture, change management, human resources development, and creation through process redefinition. This provides a strategic vision to address the complexities of digital transformation and enhance organizational success. The Digital Enterprise Management is recognized as one of the best in Western Europe for innovation and project management by Eduniversal, the international agency that annually publishes the ranking of the world’s best master's and MBAs. The applications for this are open between March 10 th and April 10 th , 2025. Partner Entities Google IDC SAP Format After Working Hours Length and ECTS 2 semesters (60 ECTS) Attendance 2 to 3 times a week Start Date February 2026 EDUNIVERSAL Ranked as one of the best in Western Europe in Innovation and Project Management , according to Eduniversal Who is it for? The Postgraduate in Digital Enterprise Management is aimed at managers and professionals who wish to deepen their project management skills in business transformation, based in new digitalization models and information systems. Among the potential candidates we highlight the 1 st and 2 nd level managers of medium-sized and big enterprises, systems integrators and consulting companies, and IT and IS professionals.</w:t>
      </w:r>
      <w:r>
        <w:br/>
        <w:t>Metadata: {'degree': 'postgraduate', 'doc_type': 'main_info', 'course_name': 'Postgraduate Program In Digital Enterprise Management', 'section': 'Introduction', 'id': 'c6d95d19-cb39-4920-96de-1a1ea80a5585'}</w:t>
      </w:r>
    </w:p>
    <w:p w14:paraId="210593ED" w14:textId="77777777" w:rsidR="00014339" w:rsidRDefault="00000000">
      <w:r>
        <w:br/>
        <w:t>---</w:t>
      </w:r>
      <w:r>
        <w:br/>
      </w:r>
    </w:p>
    <w:p w14:paraId="6E08BFFD" w14:textId="77777777" w:rsidR="00014339" w:rsidRDefault="00000000">
      <w:pPr>
        <w:pStyle w:val="Heading2"/>
      </w:pPr>
      <w:r>
        <w:t>Question 6:</w:t>
      </w:r>
    </w:p>
    <w:p w14:paraId="60BA4565" w14:textId="77777777" w:rsidR="00014339" w:rsidRDefault="00000000">
      <w:r>
        <w:t>Can you give me the email of professor Bruno Jardim?</w:t>
      </w:r>
    </w:p>
    <w:p w14:paraId="65051087" w14:textId="77777777" w:rsidR="00014339" w:rsidRDefault="00000000">
      <w:pPr>
        <w:pStyle w:val="Heading3"/>
      </w:pPr>
      <w:r>
        <w:t>Retrieved Documents:</w:t>
      </w:r>
    </w:p>
    <w:p w14:paraId="0E57E6E9" w14:textId="77777777" w:rsidR="00014339" w:rsidRDefault="00000000">
      <w:r>
        <w:t>Document 1:</w:t>
      </w:r>
      <w:r>
        <w:br/>
        <w:t>Master Degree In Statistics And Information Management With A Specialization In Risk Analysis And Management masters Faculty Afshin</w:t>
      </w:r>
      <w:r>
        <w:br/>
        <w:t>Ashofteh Assistant Professor</w:t>
      </w:r>
      <w:r>
        <w:br/>
        <w:t>aashofteh@novaims.unl.pt</w:t>
      </w:r>
      <w:r>
        <w:br/>
      </w:r>
      <w:r>
        <w:br/>
        <w:t>Américo Rio</w:t>
      </w:r>
      <w:r>
        <w:br/>
        <w:t>Invited Assistant Professor</w:t>
      </w:r>
      <w:r>
        <w:br/>
        <w:t>americo.rio@novaims.unl.pt</w:t>
      </w:r>
      <w:r>
        <w:br/>
      </w:r>
      <w:r>
        <w:br/>
        <w:t>Ana Cristina</w:t>
      </w:r>
      <w:r>
        <w:br/>
        <w:t>Costa Associate Professor</w:t>
      </w:r>
      <w:r>
        <w:br/>
        <w:t>cristina@novaims.unl.pt</w:t>
      </w:r>
      <w:r>
        <w:br/>
      </w:r>
      <w:r>
        <w:br/>
        <w:t>Ana Gonçalves</w:t>
      </w:r>
      <w:r>
        <w:br/>
        <w:t>Research Assistant</w:t>
      </w:r>
      <w:r>
        <w:br/>
      </w:r>
      <w:r>
        <w:lastRenderedPageBreak/>
        <w:t>agoncalves@novaims.unl.pt</w:t>
      </w:r>
      <w:r>
        <w:br/>
      </w:r>
      <w:r>
        <w:br/>
        <w:t>André Barriguinha</w:t>
      </w:r>
      <w:r>
        <w:br/>
        <w:t>Professor of the Practice</w:t>
      </w:r>
      <w:r>
        <w:br/>
        <w:t>abarriguinha@novaims.unl.pt</w:t>
      </w:r>
      <w:r>
        <w:br/>
      </w:r>
      <w:r>
        <w:br/>
        <w:t>Augusto Santos</w:t>
      </w:r>
      <w:r>
        <w:br/>
        <w:t>Assistant Professor</w:t>
      </w:r>
      <w:r>
        <w:br/>
        <w:t>ajrsantos@novaims.unl.pt</w:t>
      </w:r>
      <w:r>
        <w:br/>
      </w:r>
      <w:r>
        <w:br/>
        <w:t>Bernardo Dias</w:t>
      </w:r>
      <w:r>
        <w:br/>
        <w:t>Raimundo Adjunct Lecturer</w:t>
      </w:r>
      <w:r>
        <w:br/>
        <w:t>braimundo@novaims.unl.pt</w:t>
      </w:r>
      <w:r>
        <w:br/>
      </w:r>
      <w:r>
        <w:br/>
        <w:t>Bruno Damásio</w:t>
      </w:r>
      <w:r>
        <w:br/>
        <w:t>Assistant Professor</w:t>
      </w:r>
      <w:r>
        <w:br/>
        <w:t>bdamasio@novaims.unl.pt</w:t>
      </w:r>
      <w:r>
        <w:br/>
      </w:r>
      <w:r>
        <w:br/>
        <w:t>Bruno Jardim</w:t>
      </w:r>
      <w:r>
        <w:br/>
        <w:t>Assistant Professor</w:t>
      </w:r>
      <w:r>
        <w:br/>
        <w:t>bjardim@novaims.unl.pt</w:t>
      </w:r>
      <w:r>
        <w:br/>
      </w:r>
      <w:r>
        <w:br/>
        <w:t>Carlos Tam</w:t>
      </w:r>
      <w:r>
        <w:br/>
        <w:t>Professor of the Practice</w:t>
      </w:r>
      <w:r>
        <w:br/>
        <w:t>carlosvai@novaims.unl.pt</w:t>
      </w:r>
      <w:r>
        <w:br/>
      </w:r>
      <w:r>
        <w:br/>
        <w:t>Catarina Neves</w:t>
      </w:r>
      <w:r>
        <w:br/>
        <w:t>Assistant Professor</w:t>
      </w:r>
      <w:r>
        <w:br/>
        <w:t>cneves@novaims.unl.pt</w:t>
      </w:r>
      <w:r>
        <w:br/>
      </w:r>
      <w:r>
        <w:br/>
        <w:t>Darina Vorobeva</w:t>
      </w:r>
      <w:r>
        <w:br/>
        <w:t>Invited Teaching Assistant</w:t>
      </w:r>
      <w:r>
        <w:br/>
        <w:t>dvorobeva@novaims.unl.pt</w:t>
      </w:r>
      <w:r>
        <w:br/>
      </w:r>
      <w:r>
        <w:br/>
        <w:t>Diego Costa</w:t>
      </w:r>
      <w:r>
        <w:br/>
        <w:t>Pinto Associate Professor</w:t>
      </w:r>
      <w:r>
        <w:br/>
        <w:t>dpinto@novaims.unl.pt</w:t>
      </w:r>
      <w:r>
        <w:br/>
      </w:r>
      <w:r>
        <w:br/>
        <w:t>Trindade Neves</w:t>
      </w:r>
      <w:r>
        <w:br/>
        <w:t>Invited Assistant Professor</w:t>
      </w:r>
      <w:r>
        <w:br/>
        <w:t>fneves@novaims.unl.pt</w:t>
      </w:r>
      <w:r>
        <w:br/>
      </w:r>
      <w:r>
        <w:br/>
        <w:t>Fernando Bação</w:t>
      </w:r>
      <w:r>
        <w:br/>
      </w:r>
      <w:r>
        <w:lastRenderedPageBreak/>
        <w:t>Full Professor</w:t>
      </w:r>
      <w:r>
        <w:br/>
        <w:t>bacao@novaims.unl.pt</w:t>
      </w:r>
      <w:r>
        <w:br/>
      </w:r>
      <w:r>
        <w:br/>
        <w:t>Pinheiro Assistant</w:t>
      </w:r>
      <w:r>
        <w:br/>
        <w:t>Professor</w:t>
      </w:r>
      <w:r>
        <w:br/>
        <w:t>fpinheiro@novaims.unl.pt</w:t>
      </w:r>
      <w:r>
        <w:br/>
      </w:r>
      <w:r>
        <w:br/>
        <w:t>Frederico Cruz</w:t>
      </w:r>
      <w:r>
        <w:br/>
        <w:t>Jesus Associate Professor</w:t>
      </w:r>
      <w:r>
        <w:br/>
        <w:t>fjesus@novaims.unl.pt</w:t>
      </w:r>
      <w:r>
        <w:br/>
      </w:r>
      <w:r>
        <w:br/>
        <w:t>Gonçalo Baptista</w:t>
      </w:r>
      <w:r>
        <w:br/>
        <w:t>Professor of the Practice</w:t>
      </w:r>
      <w:r>
        <w:br/>
        <w:t>gbaptista@novaims.unl.pt</w:t>
      </w:r>
      <w:r>
        <w:br/>
      </w:r>
      <w:r>
        <w:br/>
        <w:t>Guilherme Victorino</w:t>
      </w:r>
      <w:r>
        <w:br/>
        <w:t>Assistant Professor</w:t>
      </w:r>
      <w:r>
        <w:br/>
        <w:t>gmvictorino@novaims.unl.pt</w:t>
      </w:r>
      <w:r>
        <w:br/>
      </w:r>
      <w:r>
        <w:br/>
        <w:t>Keywords: teaching staff, professors, faculty members, instructors, academic staff, lecturers, department staff, teaching personnel, educators, email contacts, professor emails, contact information, academic emails, faculty directory, staff list, instructor information</w:t>
      </w:r>
      <w:r>
        <w:br/>
        <w:t>Metadata: {'source': 'master-degree-in-statistics-and-information-management-with-a-specialization-in-risk-analysis-and-management_Faculty.txt', 'degree': 'masters', 'doc_type': 'teaching_staff', 'course_name': 'Master Degree In Statistics And Information Management With A Specialization In Risk Analysis And Management', 'id': '1023ace2-f336-4d59-bd93-433168035010'}</w:t>
      </w:r>
      <w:r>
        <w:br/>
      </w:r>
      <w:r>
        <w:br/>
        <w:t>Document 2:</w:t>
      </w:r>
      <w:r>
        <w:br/>
        <w:t>Master Degree In Statistics And Information Management With A Specialization In Data Analytics masters Faculty Afshin</w:t>
      </w:r>
      <w:r>
        <w:br/>
        <w:t>Ashofteh Assistant Professor</w:t>
      </w:r>
      <w:r>
        <w:br/>
        <w:t>aashofteh@novaims.unl.pt</w:t>
      </w:r>
      <w:r>
        <w:br/>
      </w:r>
      <w:r>
        <w:br/>
        <w:t>Américo Rio</w:t>
      </w:r>
      <w:r>
        <w:br/>
        <w:t>Invited Assistant Professor</w:t>
      </w:r>
      <w:r>
        <w:br/>
        <w:t>americo.rio@novaims.unl.pt</w:t>
      </w:r>
      <w:r>
        <w:br/>
      </w:r>
      <w:r>
        <w:br/>
        <w:t>Ana Cristina</w:t>
      </w:r>
      <w:r>
        <w:br/>
        <w:t>Costa Associate Professor</w:t>
      </w:r>
      <w:r>
        <w:br/>
        <w:t>cristina@novaims.unl.pt</w:t>
      </w:r>
      <w:r>
        <w:br/>
      </w:r>
      <w:r>
        <w:br/>
        <w:t>Ana Gonçalves</w:t>
      </w:r>
      <w:r>
        <w:br/>
      </w:r>
      <w:r>
        <w:lastRenderedPageBreak/>
        <w:t>Research Assistant</w:t>
      </w:r>
      <w:r>
        <w:br/>
        <w:t>agoncalves@novaims.unl.pt</w:t>
      </w:r>
      <w:r>
        <w:br/>
      </w:r>
      <w:r>
        <w:br/>
        <w:t>André Barriguinha</w:t>
      </w:r>
      <w:r>
        <w:br/>
        <w:t>Professor of the Practice</w:t>
      </w:r>
      <w:r>
        <w:br/>
        <w:t>abarriguinha@novaims.unl.pt</w:t>
      </w:r>
      <w:r>
        <w:br/>
      </w:r>
      <w:r>
        <w:br/>
        <w:t>Augusto Santos</w:t>
      </w:r>
      <w:r>
        <w:br/>
        <w:t>Assistant Professor</w:t>
      </w:r>
      <w:r>
        <w:br/>
        <w:t>ajrsantos@novaims.unl.pt</w:t>
      </w:r>
      <w:r>
        <w:br/>
      </w:r>
      <w:r>
        <w:br/>
        <w:t>Bernardo Dias</w:t>
      </w:r>
      <w:r>
        <w:br/>
        <w:t>Raimundo Adjunct Lecturer</w:t>
      </w:r>
      <w:r>
        <w:br/>
        <w:t>braimundo@novaims.unl.pt</w:t>
      </w:r>
      <w:r>
        <w:br/>
      </w:r>
      <w:r>
        <w:br/>
        <w:t>Bruno Damásio</w:t>
      </w:r>
      <w:r>
        <w:br/>
        <w:t>Assistant Professor</w:t>
      </w:r>
      <w:r>
        <w:br/>
        <w:t>bdamasio@novaims.unl.pt</w:t>
      </w:r>
      <w:r>
        <w:br/>
      </w:r>
      <w:r>
        <w:br/>
        <w:t>Bruno Jardim</w:t>
      </w:r>
      <w:r>
        <w:br/>
        <w:t>Assistant Professor</w:t>
      </w:r>
      <w:r>
        <w:br/>
        <w:t>bjardim@novaims.unl.pt</w:t>
      </w:r>
      <w:r>
        <w:br/>
      </w:r>
      <w:r>
        <w:br/>
        <w:t>Carlos Tam</w:t>
      </w:r>
      <w:r>
        <w:br/>
        <w:t>Professor of the Practice</w:t>
      </w:r>
      <w:r>
        <w:br/>
        <w:t>carlosvai@novaims.unl.pt</w:t>
      </w:r>
      <w:r>
        <w:br/>
      </w:r>
      <w:r>
        <w:br/>
        <w:t>Carolina Vasconcelos</w:t>
      </w:r>
      <w:r>
        <w:br/>
        <w:t>Invited Teaching Assistant</w:t>
      </w:r>
      <w:r>
        <w:br/>
        <w:t>cvasconcelos@novaims.unl.pt</w:t>
      </w:r>
      <w:r>
        <w:br/>
      </w:r>
      <w:r>
        <w:br/>
        <w:t>Catarina Neves</w:t>
      </w:r>
      <w:r>
        <w:br/>
        <w:t>Assistant Professor</w:t>
      </w:r>
      <w:r>
        <w:br/>
        <w:t>cneves@novaims.unl.pt</w:t>
      </w:r>
      <w:r>
        <w:br/>
      </w:r>
      <w:r>
        <w:br/>
        <w:t>Darina Vorobeva</w:t>
      </w:r>
      <w:r>
        <w:br/>
        <w:t>Invited Teaching Assistant</w:t>
      </w:r>
      <w:r>
        <w:br/>
        <w:t>dvorobeva@novaims.unl.pt</w:t>
      </w:r>
      <w:r>
        <w:br/>
      </w:r>
      <w:r>
        <w:br/>
        <w:t>Diego Costa</w:t>
      </w:r>
      <w:r>
        <w:br/>
        <w:t>Pinto Associate Professor</w:t>
      </w:r>
      <w:r>
        <w:br/>
        <w:t>dpinto@novaims.unl.pt</w:t>
      </w:r>
      <w:r>
        <w:br/>
      </w:r>
      <w:r>
        <w:br/>
      </w:r>
      <w:r>
        <w:lastRenderedPageBreak/>
        <w:t>Trindade Neves</w:t>
      </w:r>
      <w:r>
        <w:br/>
        <w:t>Invited Assistant Professor</w:t>
      </w:r>
      <w:r>
        <w:br/>
        <w:t>fneves@novaims.unl.pt</w:t>
      </w:r>
      <w:r>
        <w:br/>
      </w:r>
      <w:r>
        <w:br/>
        <w:t>Fernando Bação</w:t>
      </w:r>
      <w:r>
        <w:br/>
        <w:t>Full Professor</w:t>
      </w:r>
      <w:r>
        <w:br/>
        <w:t>bacao@novaims.unl.pt</w:t>
      </w:r>
      <w:r>
        <w:br/>
      </w:r>
      <w:r>
        <w:br/>
        <w:t>Pinheiro Assistant</w:t>
      </w:r>
      <w:r>
        <w:br/>
        <w:t>Professor</w:t>
      </w:r>
      <w:r>
        <w:br/>
        <w:t>fpinheiro@novaims.unl.pt</w:t>
      </w:r>
      <w:r>
        <w:br/>
      </w:r>
      <w:r>
        <w:br/>
        <w:t>Frederico Cruz</w:t>
      </w:r>
      <w:r>
        <w:br/>
        <w:t>Jesus Associate Professor</w:t>
      </w:r>
      <w:r>
        <w:br/>
        <w:t>fjesus@novaims.unl.pt</w:t>
      </w:r>
      <w:r>
        <w:br/>
      </w:r>
      <w:r>
        <w:br/>
        <w:t>Gonçalo Baptista</w:t>
      </w:r>
      <w:r>
        <w:br/>
        <w:t>Professor of the Practice</w:t>
      </w:r>
      <w:r>
        <w:br/>
        <w:t>gbaptista@novaims.unl.pt</w:t>
      </w:r>
      <w:r>
        <w:br/>
      </w:r>
      <w:r>
        <w:br/>
        <w:t>Keywords: teaching staff, professors, faculty members, instructors, academic staff, lecturers, department staff, teaching personnel, educators, email contacts, professor emails, contact information, academic emails, faculty directory, staff list, instructor information</w:t>
      </w:r>
      <w:r>
        <w:br/>
        <w:t>Metadata: {'source': 'master-degree-in-statistics-and-information-management-with-a-specialization-in-data-analytics_Faculty.txt', 'degree': 'masters', 'doc_type': 'teaching_staff', 'course_name': 'Master Degree In Statistics And Information Management With A Specialization In Data Analytics', 'id': '553670fc-0f62-4b26-a8ed-09503332e017'}</w:t>
      </w:r>
    </w:p>
    <w:p w14:paraId="5D422048" w14:textId="77777777" w:rsidR="00014339" w:rsidRDefault="00000000">
      <w:r>
        <w:br/>
        <w:t>---</w:t>
      </w:r>
      <w:r>
        <w:br/>
      </w:r>
    </w:p>
    <w:p w14:paraId="4CDD475E" w14:textId="77777777" w:rsidR="00014339" w:rsidRDefault="00000000">
      <w:pPr>
        <w:pStyle w:val="Heading2"/>
      </w:pPr>
      <w:r>
        <w:t>Question 7:</w:t>
      </w:r>
    </w:p>
    <w:p w14:paraId="6007B97D" w14:textId="77777777" w:rsidR="00014339" w:rsidRDefault="00000000">
      <w:r>
        <w:t>Are internships or practical assignments part of the Master in Data Science and Advanced Analytics with specialization in Data Science?</w:t>
      </w:r>
    </w:p>
    <w:p w14:paraId="2363D02C" w14:textId="77777777" w:rsidR="00014339" w:rsidRDefault="00000000">
      <w:pPr>
        <w:pStyle w:val="Heading3"/>
      </w:pPr>
      <w:r>
        <w:t>Retrieved Documents:</w:t>
      </w:r>
    </w:p>
    <w:p w14:paraId="4735E0B4" w14:textId="77777777" w:rsidR="00014339" w:rsidRDefault="00000000">
      <w:r>
        <w:t>Document 1:</w:t>
      </w:r>
      <w:r>
        <w:br/>
        <w:t>Master Degree Program In Data Science And Advanced Analytics With A Specialization In Data Science masters Introduction</w:t>
      </w:r>
      <w:r>
        <w:br/>
        <w:t xml:space="preserve">The Master Degree in Data Science and Advanced Analytics, with a specialization in Data Science, is aimed at technically oriented people with solid scientific background, who want to strengthen and deepen their skills on the most used paradigms and environments for software development , and apply them to solve complex real-world problems involving </w:t>
      </w:r>
      <w:r>
        <w:lastRenderedPageBreak/>
        <w:t>vast amounts of data. In every academic year, the partners offer a paid internship to the 1st year students, to be undertaken during the 2nd year. 1st year students should apply to the internship(s) they are interested in. The internship will be assigned to the student gathering the best qualification in the application. This Master is ranked, for the 2 nd time in a row, as the best Master in Data Analytics in the Western Europe by Eduniversal, an international agency that publishes an annual ranking of the best MBA and Master degree in the world. The applications for this are open between March 10 th and April 10 th , 2025 . To apply, . EDUNIVERSAL This is ranked, for the 2 nd time in a row, as the best Master in Data Analytics in the Western Europe by Eduniversal. Partnerships Tranquilidade Future Healthcare BI4ALL Mind Over Data Internships Agreements Tranquilidade Accenture Feedzai Ageas Format Working Hours Length and ECTS 4 semesters (120 ECTS) Attendance 2 to 3 times a week Start Date September 2025</w:t>
      </w:r>
      <w:r>
        <w:br/>
        <w:t>Metadata: {'degree': 'masters', 'doc_type': 'main_info', 'course_name': 'Master Degree Program In Data Science And Advanced Analytics With A Specialization In Data Science', 'section': 'Introduction', 'id': '5ec4cf30-741a-4762-a3ad-ef9e15452037'}</w:t>
      </w:r>
      <w:r>
        <w:br/>
      </w:r>
      <w:r>
        <w:br/>
        <w:t>Document 2:</w:t>
      </w:r>
      <w:r>
        <w:br/>
        <w:t>Master Degree Program In Data Science And Advanced Analytics With A Specialization In Business Analytics masters Introduction</w:t>
      </w:r>
      <w:r>
        <w:br/>
        <w:t>The Master degree in Data Science and Advanced Analytics, with a specialization in Business Analytics, is aimed at market oriented people , who want to apply effective analytical models to different business problems, interpreting the results and their implications to the business, with the objective of taking data-driven decisions to optimize the business process . In every academic year, the partners offer a paid internship to the 1st year students, to be undertaken during the 2nd year. 1st year students should apply to the internship(s) they are interested in. The internship will be assigned to the student gathering the best qualification in the application. This Master is ranked, for the 2 nd time in a row, as the best Master in Data Analytics in the Western Europe by Eduniversal, an international agency that publishes an annual ranking of the best MBA and Master degree in the world. A new application phase for NOVA IMS' postgraduate and master's is open from March 10 th to April 10 th . EDUNIVERSAL For the 2 nd time in a row, this is ranked as the best Master in Data Analytics in the Western Europe by Eduniversal. Partnerships Tranquilidade Future Healthcare BI4ALL Mind Over Data Internships Agreements Tranquilidade Accenture Feedzai Ageas Format Working Hours Length and ECTS 4 semesters (120 ECTS) Attendance 2 to 3 times a week Start Date September 2025</w:t>
      </w:r>
      <w:r>
        <w:br/>
        <w:t>Metadata: {'degree': 'masters', 'doc_type': 'main_info', 'course_name': 'Master Degree Program In Data Science And Advanced Analytics With A Specialization In Business Analytics', 'section': 'Introduction', 'id': 'aa59b70a-0b9c-4fcb-803c-afebd9a08bb3'}</w:t>
      </w:r>
    </w:p>
    <w:p w14:paraId="78FA467C" w14:textId="77777777" w:rsidR="00014339" w:rsidRDefault="00000000">
      <w:r>
        <w:br/>
        <w:t>---</w:t>
      </w:r>
      <w:r>
        <w:br/>
      </w:r>
    </w:p>
    <w:p w14:paraId="346EEEDF" w14:textId="77777777" w:rsidR="00014339" w:rsidRDefault="00000000">
      <w:pPr>
        <w:pStyle w:val="Heading2"/>
      </w:pPr>
      <w:r>
        <w:lastRenderedPageBreak/>
        <w:t>Question 8:</w:t>
      </w:r>
    </w:p>
    <w:p w14:paraId="1ECEA32D" w14:textId="77777777" w:rsidR="00014339" w:rsidRDefault="00000000">
      <w:r>
        <w:t>Are internships or practical assignments part of the Master in Data Science and Advanced Analytics with specialization in Business Analytics?</w:t>
      </w:r>
    </w:p>
    <w:p w14:paraId="7856B7BB" w14:textId="77777777" w:rsidR="00014339" w:rsidRDefault="00000000">
      <w:pPr>
        <w:pStyle w:val="Heading3"/>
      </w:pPr>
      <w:r>
        <w:t>Retrieved Documents:</w:t>
      </w:r>
    </w:p>
    <w:p w14:paraId="31D37E97" w14:textId="77777777" w:rsidR="00014339" w:rsidRDefault="00000000">
      <w:r>
        <w:t>Document 1:</w:t>
      </w:r>
      <w:r>
        <w:br/>
        <w:t>Master Degree Program In Data Science And Advanced Analytics With A Specialization In Business Analytics masters Introduction</w:t>
      </w:r>
      <w:r>
        <w:br/>
        <w:t>The Master degree in Data Science and Advanced Analytics, with a specialization in Business Analytics, is aimed at market oriented people , who want to apply effective analytical models to different business problems, interpreting the results and their implications to the business, with the objective of taking data-driven decisions to optimize the business process . In every academic year, the partners offer a paid internship to the 1st year students, to be undertaken during the 2nd year. 1st year students should apply to the internship(s) they are interested in. The internship will be assigned to the student gathering the best qualification in the application. This Master is ranked, for the 2 nd time in a row, as the best Master in Data Analytics in the Western Europe by Eduniversal, an international agency that publishes an annual ranking of the best MBA and Master degree in the world. A new application phase for NOVA IMS' postgraduate and master's is open from March 10 th to April 10 th . EDUNIVERSAL For the 2 nd time in a row, this is ranked as the best Master in Data Analytics in the Western Europe by Eduniversal. Partnerships Tranquilidade Future Healthcare BI4ALL Mind Over Data Internships Agreements Tranquilidade Accenture Feedzai Ageas Format Working Hours Length and ECTS 4 semesters (120 ECTS) Attendance 2 to 3 times a week Start Date September 2025</w:t>
      </w:r>
      <w:r>
        <w:br/>
        <w:t>Metadata: {'degree': 'masters', 'doc_type': 'main_info', 'course_name': 'Master Degree Program In Data Science And Advanced Analytics With A Specialization In Business Analytics', 'section': 'Introduction', 'id': 'aa59b70a-0b9c-4fcb-803c-afebd9a08bb3'}</w:t>
      </w:r>
      <w:r>
        <w:br/>
      </w:r>
      <w:r>
        <w:br/>
        <w:t>Document 2:</w:t>
      </w:r>
      <w:r>
        <w:br/>
        <w:t>Master Degree Program In Data Science And Advanced Analytics With A Specialization In Business Analytics masters Goals</w:t>
      </w:r>
      <w:r>
        <w:br/>
        <w:t>This will provide a set of interdisciplinary skills and tools such as: Understanding of the main paradigms associated with large databases and data warehouses; Understanding the processes of decision making; Mastering data mining tools, in particular for "Big Data" related problems; Mastering the processes of creation and maintenance of descriptive and predictive models; Recognizing and applying the most effective analytical models to different business cases; Interpreting models and their implications for business. Coordinator Roberto Henriques Associate Professor roberto@novaims.unl.pt</w:t>
      </w:r>
      <w:r>
        <w:br/>
        <w:t>Metadata: {'course_name': 'Master Degree Program In Data Science And Advanced Analytics With A Specialization In Business Analytics', 'degree': 'masters', 'doc_type': 'main_info', 'id': 'a0b117d5-b0ef-47f1-9928-b8032b40ce1b', 'section': 'Goals'}</w:t>
      </w:r>
    </w:p>
    <w:p w14:paraId="19AC31DD" w14:textId="77777777" w:rsidR="00014339" w:rsidRDefault="00000000">
      <w:r>
        <w:lastRenderedPageBreak/>
        <w:br/>
        <w:t>---</w:t>
      </w:r>
      <w:r>
        <w:br/>
      </w:r>
    </w:p>
    <w:p w14:paraId="7E0197F0" w14:textId="77777777" w:rsidR="00014339" w:rsidRDefault="00000000">
      <w:pPr>
        <w:pStyle w:val="Heading2"/>
      </w:pPr>
      <w:r>
        <w:t>Question 9:</w:t>
      </w:r>
    </w:p>
    <w:p w14:paraId="1E2EDC48" w14:textId="77777777" w:rsidR="00014339" w:rsidRDefault="00000000">
      <w:r>
        <w:t>How is the academic content of the postgraduate program in marketing intelligence structured across the duration of the program?</w:t>
      </w:r>
    </w:p>
    <w:p w14:paraId="06C58702" w14:textId="77777777" w:rsidR="00014339" w:rsidRDefault="00000000">
      <w:pPr>
        <w:pStyle w:val="Heading3"/>
      </w:pPr>
      <w:r>
        <w:t>Retrieved Documents:</w:t>
      </w:r>
    </w:p>
    <w:p w14:paraId="62D90AD3" w14:textId="77777777" w:rsidR="00014339" w:rsidRDefault="00000000">
      <w:r>
        <w:t>Document 1:</w:t>
      </w:r>
      <w:r>
        <w:br/>
        <w:t>Postgraduate Program In Marketing Intelligence postgraduate Introduction</w:t>
      </w:r>
      <w:r>
        <w:br/>
        <w:t>The Postgraduate in Marketing Intelligence aims to train experts and managers able to lead and guide the collection, compilation, analysis and dissemination of marketing information in organizations. It provides a balanced curriculum with two components: one based on tools and methodologies of marketing management, and the other supported by methodologies and techniques of information analysis and management. This Postgraduate gives access to the Master Degree in Data-Driven Marketing , with a specialization in Marketing Intelligence, offered in working hours or after working hour formats. It is ranked as the best in Retail Sales Management &amp; Business Development in Portugal and the 4 th best in the World by Eduniversal, an international agency that publishes an annual ranking of the best MBA and Master degree in the world. The applications for this are open between March 10 th and April 10 th , 2025. EDUNIVERSAL Ranked as the best in Portugal and the 4 th best in the World in Retail Sales Management &amp; Business Development , according to Eduniversal Format After working hours Length and ECTS 2 semesters (60 ECTS) Attendance 2 to 3 times a week Start Date September 2025 Support and Funding https://recuperarportugal.gov.pt/</w:t>
      </w:r>
      <w:r>
        <w:br/>
        <w:t>Metadata: {'course_name': 'Postgraduate Program In Marketing Intelligence', 'degree': 'postgraduate', 'doc_type': 'main_info', 'id': '421ad33d-2d4d-4979-86c7-3c69535a814a', 'section': 'Introduction'}</w:t>
      </w:r>
      <w:r>
        <w:br/>
      </w:r>
      <w:r>
        <w:br/>
        <w:t>Document 2:</w:t>
      </w:r>
      <w:r>
        <w:br/>
        <w:t xml:space="preserve">Postgraduate Program In Marketing Intelligence postgraduate First Semester 1 st year - Fall Semester Course Units Type Duration ECTS Brand Management Mandatory Quarterly 3,5 Digital Marketing &amp; E-Commerce Mandatory Semester 7,5 Marketing Strategy and Innovation Mandatory Semester 7,5 Applied Network Analysis Elective Semester 7,5 Business Intelligence I Elective Semester 7,5 Business Process Management Elective Semester 7,5 Data Privacy, Security and Ethics Elective Quarterly 4 Data Science for Marketing Elective Semester 7,5 Descriptive Analytics in Marketing Elective Semester 7,5 Digital Analytics Elective Semester 7,5 Experimental Design Elective Quarterly 4 Information Management Systems Elective Quarterly 3,5 Information Technologies Services Management Elective Quarterly 4 Social Network Analysis Elective Quarterly 3,5 Transformação Digital Elective Semester 7,5Keywords: curriculum, syllabus, program overview, academic plan, course structure, degree requirements, credit distribution, module list, subject breakdown, learning outcomes, ECTS allocation, semester planning, </w:t>
      </w:r>
      <w:r>
        <w:lastRenderedPageBreak/>
        <w:t>course roadmap, educational objectives, program outline, instructional content, course progression, academic curriculum, study track, course catalog, study plan</w:t>
      </w:r>
      <w:r>
        <w:br/>
        <w:t>Metadata: {'course_name': 'Postgraduate Program In Marketing Intelligence', 'degree': 'postgraduate', 'doc_type': 'study_plan', 'id': '428feedc-5620-4302-81f4-1deaa9a8c17a', 'source': 'postgraduate-program-in-marketing-intelligence_Study plan.txt'}</w:t>
      </w:r>
    </w:p>
    <w:p w14:paraId="3B813C36" w14:textId="77777777" w:rsidR="00014339" w:rsidRDefault="00000000">
      <w:r>
        <w:br/>
        <w:t>---</w:t>
      </w:r>
      <w:r>
        <w:br/>
      </w:r>
    </w:p>
    <w:p w14:paraId="67EFAB3F" w14:textId="77777777" w:rsidR="00014339" w:rsidRDefault="00000000">
      <w:pPr>
        <w:pStyle w:val="Heading2"/>
      </w:pPr>
      <w:r>
        <w:t>Question 10:</w:t>
      </w:r>
    </w:p>
    <w:p w14:paraId="70898299" w14:textId="77777777" w:rsidR="00014339" w:rsidRDefault="00000000">
      <w:r>
        <w:t>Is a degree in artificial intelligence necessary to apply for the Master's in Data Science?</w:t>
      </w:r>
    </w:p>
    <w:p w14:paraId="66642B4E" w14:textId="77777777" w:rsidR="00014339" w:rsidRDefault="00000000">
      <w:pPr>
        <w:pStyle w:val="Heading3"/>
      </w:pPr>
      <w:r>
        <w:t>Retrieved Documents:</w:t>
      </w:r>
    </w:p>
    <w:p w14:paraId="2BDE35C4" w14:textId="77777777" w:rsidR="00014339" w:rsidRDefault="00000000">
      <w:r>
        <w:t>Document 1:</w:t>
      </w:r>
      <w:r>
        <w:br/>
        <w:t>Data Science bachelor Who is it for?</w:t>
      </w:r>
      <w:r>
        <w:br/>
        <w:t>This degree is intended for all final-year students who aspire to become data scientists. Thus, the study cycle is suitable for all students who wish to obtain in-depth training in the most recent techniques of data science and artificial intelligence, based on automatic logical reasoning, data management methods and techniques, as well as machine learning applications. The course aims to train highly specialized professionals who will enable organizations to take advantage of the huge volume of data they currently have at their disposal. Program Goals The bachelor's degree in Data Science aims to strengthen the intermediate step between data collection and decision making based on them, i.e. to develop advanced methods of data science and artificial intelligence. To this end, the course of study adopts a primarily technical perspective. The goal is to provide in-depth knowledge of the fundamental methodologies and concepts, in order to provide the student with the ability to update more specific technical knowledge and to keep up with the rapid evolution of this sector. In this context, the graduate in Data Science should: Understand the theoretical foundations of statistics, Machine Learning and Artificial Intelligence methods; Identify and understand the most efficient algorithm for each specific problem; Design and develop state-of-the-art data science algorithms; Work closely with IT specialists to integrate Data Science algorithms into existing systems; Identify underlying patterns and extract useful information from the large volume of heterogeneous data that exists in organizations; Be proficient in commonly used statistical procedures, frameworks, machine learning techniques and systems; Stimulate interest in keeping up with scientific advances in the field of Data Science and Artificial Intelligence. Program Structure The course lasts 3 years (6 semesters) and classes start in September 2025. The study plan corresponds to 180 ECTS, of which 150 ECTS correspond to mandatory curricular units (the first 5 semesters) and 30 ECTS correspond to optional curricular units (last semester of the course), which will be chosen by each Student, from among a wide range of curricular units available.</w:t>
      </w:r>
      <w:r>
        <w:br/>
        <w:t>Metadata: {'degree': 'bachelor', 'doc_type': 'main_info', 'course_name': 'Data Science', 'section': 'Who is it for?', 'id': 'c523079a-add4-4033-9c75-5201d07a015c'}</w:t>
      </w:r>
      <w:r>
        <w:br/>
      </w:r>
      <w:r>
        <w:lastRenderedPageBreak/>
        <w:br/>
        <w:t>Document 2:</w:t>
      </w:r>
      <w:r>
        <w:br/>
        <w:t>Master Degree Program In Data Science And Advanced Analytics With A Specialization In Data Science masters Goals</w:t>
      </w:r>
      <w:r>
        <w:br/>
        <w:t>This will provide a set of interdisciplinary skills and tools such as: Understanding of the main paradigms associated with large databases and data warehouses; Understanding the processes of decision making; Mastering data mining tools and computational intelligence, in particular for "Big Data" related problems; Mastering the processes of creation and maintenance of descriptive and predictive models; Mastering the most used paradigms and environments of software development; Mastering the concept of problem-solving. Coordinator Roberto Henriques Associate Professor roberto@novaims.unl.pt</w:t>
      </w:r>
      <w:r>
        <w:br/>
        <w:t>Metadata: {'course_name': 'Master Degree Program In Data Science And Advanced Analytics With A Specialization In Data Science', 'degree': 'masters', 'doc_type': 'main_info', 'id': '5442637a-7a30-4310-baca-7ef324b4e558', 'section': 'Goals'}</w:t>
      </w:r>
    </w:p>
    <w:p w14:paraId="06C15F4C" w14:textId="77777777" w:rsidR="00014339" w:rsidRDefault="00000000">
      <w:r>
        <w:br/>
        <w:t>---</w:t>
      </w:r>
      <w:r>
        <w:br/>
      </w:r>
    </w:p>
    <w:p w14:paraId="437197D6" w14:textId="77777777" w:rsidR="00014339" w:rsidRDefault="00000000">
      <w:pPr>
        <w:pStyle w:val="Heading2"/>
      </w:pPr>
      <w:r>
        <w:t>Question 11:</w:t>
      </w:r>
    </w:p>
    <w:p w14:paraId="77DAD38A" w14:textId="77777777" w:rsidR="00014339" w:rsidRDefault="00000000">
      <w:r>
        <w:t>Who is the target applicant for the postgraduate program in digital transformation?</w:t>
      </w:r>
    </w:p>
    <w:p w14:paraId="20F25D6E" w14:textId="77777777" w:rsidR="00014339" w:rsidRDefault="00000000">
      <w:pPr>
        <w:pStyle w:val="Heading3"/>
      </w:pPr>
      <w:r>
        <w:t>Retrieved Documents:</w:t>
      </w:r>
    </w:p>
    <w:p w14:paraId="0CF70806" w14:textId="77777777" w:rsidR="00014339" w:rsidRDefault="00000000">
      <w:r>
        <w:t>Document 1:</w:t>
      </w:r>
      <w:r>
        <w:br/>
        <w:t>Postgraduate Program In Digital Transformation postgraduate Introduction</w:t>
      </w:r>
      <w:r>
        <w:br/>
        <w:t xml:space="preserve">The Postgraduate in Digital Transformation recognizes the significance of digital transformation in today's business world. The aims to strengthen NOVA IMS's training offering in this area by focusing on the exploration of technological advancements and processes that can help organizations enhance their competitive advantage through the transformation or development of their business models. As digital transformation becomes increasingly crucial for companies to remain relevant and competitive, the importance of training in this area cannot be overstated. By participating in this , professionals will gain a deeper understanding and competences of how to leverage technology to drive business growth and create new opportunities. This Postgraduate gives access to the Master's Degree in Information Management, with a specialization in Digital Transformation . The applications for this are open between March 10 th and April 10 th , 2025. Format After working hours Length and ECTS 2 semesters (60 ECTS) Attendance 2 to 3 times a week Start Date September 2025 Who is it for? Digital transformation is an ongoing process that involves using technology to fundamentally change the way organizations operate and deliver to customers. This is designed for individuals who want to gain a comprehensive understanding of digital transformation and its impact on various industries. Whether you're a recent graduate in the fields of engineering, management, or technology or an experienced professional looking to expand your knowledge, this specialization will provide you with the skills and insights you need to help organizations navigate the challenges and </w:t>
      </w:r>
      <w:r>
        <w:lastRenderedPageBreak/>
        <w:t>opportunities of digital transformation. Through a combination of hands-on projects, expert lectures, and interactive discussions, you'll explore cutting-edge technologies and processes that are driving digital transformation and learn how to assess their potential impact on your organization. By the end of the , you'll have a deep understanding of how digital transformation is shaping the future of work and be well-equipped to play a leading role in your organization's journey towards a more digital future.</w:t>
      </w:r>
      <w:r>
        <w:br/>
        <w:t>Metadata: {'degree': 'postgraduate', 'doc_type': 'main_info', 'course_name': 'Postgraduate Program In Digital Transformation', 'section': 'Introduction', 'id': 'fc2fd69a-4355-4438-8057-244dc56f5cf6'}</w:t>
      </w:r>
      <w:r>
        <w:br/>
      </w:r>
      <w:r>
        <w:br/>
        <w:t>Document 2:</w:t>
      </w:r>
      <w:r>
        <w:br/>
        <w:t>Postgraduate Program In Digital Transformation postgraduate Goals</w:t>
      </w:r>
      <w:r>
        <w:br/>
        <w:t>The goal of this is to train technical staff and managers to: Train technicians and managers capable of formulating and evaluating digital transformation processes in organizations; Present solutions aimed at increasing productivity and efficiency in organizations, with efficient and secure data management. NOVA IMS' Coordinator Fernando Bação Full Professor bacao@novaims.unl.pt</w:t>
      </w:r>
      <w:r>
        <w:br/>
        <w:t>Metadata: {'course_name': 'Postgraduate Program In Digital Transformation', 'degree': 'postgraduate', 'doc_type': 'main_info', 'id': 'ef7fbcc5-831e-4ee2-a81e-d8959c1fa0cc', 'section': 'Goals'}</w:t>
      </w:r>
    </w:p>
    <w:p w14:paraId="7BFB9775" w14:textId="77777777" w:rsidR="00014339" w:rsidRDefault="00000000">
      <w:r>
        <w:br/>
        <w:t>---</w:t>
      </w:r>
      <w:r>
        <w:br/>
      </w:r>
    </w:p>
    <w:p w14:paraId="7DEE5611" w14:textId="77777777" w:rsidR="00014339" w:rsidRDefault="00000000">
      <w:pPr>
        <w:pStyle w:val="Heading2"/>
      </w:pPr>
      <w:r>
        <w:t>Question 12:</w:t>
      </w:r>
    </w:p>
    <w:p w14:paraId="3B68C00A" w14:textId="77777777" w:rsidR="00014339" w:rsidRDefault="00000000">
      <w:r>
        <w:t>Who is the target applicant for the postgraduate program in geospatial data science?</w:t>
      </w:r>
    </w:p>
    <w:p w14:paraId="3C9C0ED5" w14:textId="77777777" w:rsidR="00014339" w:rsidRDefault="00000000">
      <w:pPr>
        <w:pStyle w:val="Heading3"/>
      </w:pPr>
      <w:r>
        <w:t>Retrieved Documents:</w:t>
      </w:r>
    </w:p>
    <w:p w14:paraId="49F1DAFE" w14:textId="77777777" w:rsidR="00014339" w:rsidRDefault="00000000">
      <w:r>
        <w:t>Document 1:</w:t>
      </w:r>
      <w:r>
        <w:br/>
        <w:t>Postgraduate Program In Geospatial Data Science postgraduate Introduction</w:t>
      </w:r>
      <w:r>
        <w:br/>
        <w:t xml:space="preserve">The Postgraduate in Geospatial Data Science provides the necessary skills for the analysis, modeling, and visualization of geographic information , and aims to train professionals for the role of artificial intelligence, programming, and data mining in the development of solutions to challenges and societal problems in the public and private sectors. This is developed in collaboration with UNIGIS , an international network that brings together the best schools in Geographic Information Systems and Science and it gives access to the Geospatial Intelligence (GEOINT) certificate accredited by the United States Geospatial Intelligence Foundation (USGIF). This Postgraduate lasts two semesters, taught in b-learning or e-learning formats , and it gives access to the Master Degree in Geographic Information Systems and Science . The applications for this are open between March 10 th and April 10 th , 2025. Accredited by United States Geospatial Intelligence Foundation Partner Entity UNIGIS Format E-Learning and B-Learning Length and ECTS 2 semesters (60 ECTS) Attendance 2 to 3 times a week Start Date September 2025 Who is it for? The </w:t>
      </w:r>
      <w:r>
        <w:lastRenderedPageBreak/>
        <w:t>Postgraduate in Geospatial Data Science aims to train managers and staff able to analyze, modeling, and visualize geographic information in environments with large amounts of data. This is taught in Portuguese and aims at everyone from Portuguese-speaking African countries but also Portugal, Brazil, Timor, and Portuguese communities all over the world, who is interested in continuing their studies by getting a Postgraduate diploma and/or a master's degree in a Portuguese university.</w:t>
      </w:r>
      <w:r>
        <w:br/>
        <w:t>Metadata: {'degree': 'postgraduate', 'doc_type': 'main_info', 'course_name': 'Postgraduate Program In Geospatial Data Science', 'section': 'Introduction', 'id': '13898ac4-a1ec-49d9-9c29-50854d300c9c'}</w:t>
      </w:r>
      <w:r>
        <w:br/>
      </w:r>
      <w:r>
        <w:br/>
        <w:t>Document 2:</w:t>
      </w:r>
      <w:r>
        <w:br/>
        <w:t>Postgraduate Program In Geospatial Data Science postgraduate First Semester Study plan For the conclusion of the program, the students complete 60 ECTS. In the e-learning format, 52,5 ECTS are mandatory and 7,5 correspond to elective course units, to be chosen by the students. Fall Semester (1 st Semester) Course Units Professor(s) ECTS Cartographic Sciences and Data Acquisition Luísa Gonçalves 7,5 Geographic Information Systems and Science (*) (**) Marco Painho 7,5 Spatial Databases (*) André Oliveira 7,5 Geospatial Programming (*) Roberto Henriques Hugo Martins 7,5 Sspatial Data Analysis and Visualization Vicente Tang 7,5 Spatial Statistics (*) Ana Cristina Costa 7,5 Course Unit Spring Semester (2 nd Semester) Course Units Professor(s) ECTS GIS and Modelling (**) Vicente Tang 7,5 GIS in Organizations Rui Julião 7,5 Geospatial Data Mining (*) Fernando Bação 7,5 Geospatial Intelligence (GEOINT) (**) Marco Painho Telmo Dias 7,5 Programming for Geospatial Web Services Marco Painho Hugo Martins 7,5 Remote Sensing (*) (**) Mário Caetano 7,5 Course Unit (*) Mandatory course unit; (**) Mandatory course unit to earn the GEOINT: Geospatial Intelligence Program certification, to be accredited by USGIF ( United States Geospatial Intelligence Foundation ). B-Learning Format Fall Semester (1 st Semester) Course Units Teacher ECTS Geographic Information Systems and Science (*) (**) Marco Painho 7,5 Geospatial Data Mining (**) Roberto Henriques Hugo Martins 7,5 Remote Sensing (**) Mário Caetano 7,5 Spatial Data Analysis and Visualization (**) Vicente Tang 7,5 Spatial Statistics (**) Ana Cristina Costa 7,5 Course Unit (*) Mandatory course unit (**) Taught in EnglishKeywords: curriculum, syllabus, program overview, academic plan, course structure, degree requirements, credit distribution, module list, subject breakdown, learning outcomes, ECTS allocation, semester planning, course roadmap, educational objectives, program outline, instructional content, course progression, academic curriculum, study track, course catalog, study plan</w:t>
      </w:r>
      <w:r>
        <w:br/>
        <w:t>Metadata: {'course_name': 'Postgraduate Program In Geospatial Data Science', 'degree': 'postgraduate', 'doc_type': 'study_plan', 'id': '24e05b2b-6c92-4895-a897-e30c722225ae', 'source': 'postgraduate-program-in-geospatial-data-science_Study plan.txt'}</w:t>
      </w:r>
    </w:p>
    <w:p w14:paraId="5E6B2567" w14:textId="77777777" w:rsidR="00014339" w:rsidRDefault="00000000">
      <w:r>
        <w:br/>
        <w:t>---</w:t>
      </w:r>
      <w:r>
        <w:br/>
      </w:r>
    </w:p>
    <w:p w14:paraId="4F86C62C" w14:textId="77777777" w:rsidR="00014339" w:rsidRDefault="00000000">
      <w:pPr>
        <w:pStyle w:val="Heading2"/>
      </w:pPr>
      <w:r>
        <w:lastRenderedPageBreak/>
        <w:t>Question 13:</w:t>
      </w:r>
    </w:p>
    <w:p w14:paraId="006D5317" w14:textId="77777777" w:rsidR="00014339" w:rsidRDefault="00000000">
      <w:r>
        <w:t>Is a degree in statistics necessary to apply for the postgraduate program in geospatial data science?</w:t>
      </w:r>
    </w:p>
    <w:p w14:paraId="7D19494E" w14:textId="77777777" w:rsidR="00014339" w:rsidRDefault="00000000">
      <w:pPr>
        <w:pStyle w:val="Heading3"/>
      </w:pPr>
      <w:r>
        <w:t>Retrieved Documents:</w:t>
      </w:r>
    </w:p>
    <w:p w14:paraId="4E1E3F21" w14:textId="77777777" w:rsidR="00014339" w:rsidRDefault="00000000">
      <w:r>
        <w:t>Document 1:</w:t>
      </w:r>
      <w:r>
        <w:br/>
        <w:t>Postgraduate Program In Geospatial Data Science postgraduate Introduction</w:t>
      </w:r>
      <w:r>
        <w:br/>
        <w:t>The Postgraduate in Geospatial Data Science provides the necessary skills for the analysis, modeling, and visualization of geographic information , and aims to train professionals for the role of artificial intelligence, programming, and data mining in the development of solutions to challenges and societal problems in the public and private sectors. This is developed in collaboration with UNIGIS , an international network that brings together the best schools in Geographic Information Systems and Science and it gives access to the Geospatial Intelligence (GEOINT) certificate accredited by the United States Geospatial Intelligence Foundation (USGIF). This Postgraduate lasts two semesters, taught in b-learning or e-learning formats , and it gives access to the Master Degree in Geographic Information Systems and Science . The applications for this are open between March 10 th and April 10 th , 2025. Accredited by United States Geospatial Intelligence Foundation Partner Entity UNIGIS Format E-Learning and B-Learning Length and ECTS 2 semesters (60 ECTS) Attendance 2 to 3 times a week Start Date September 2025 Who is it for? The Postgraduate in Geospatial Data Science aims to train managers and staff able to analyze, modeling, and visualize geographic information in environments with large amounts of data. This is taught in Portuguese and aims at everyone from Portuguese-speaking African countries but also Portugal, Brazil, Timor, and Portuguese communities all over the world, who is interested in continuing their studies by getting a Postgraduate diploma and/or a master's degree in a Portuguese university.</w:t>
      </w:r>
      <w:r>
        <w:br/>
        <w:t>Metadata: {'degree': 'postgraduate', 'doc_type': 'main_info', 'course_name': 'Postgraduate Program In Geospatial Data Science', 'section': 'Introduction', 'id': '13898ac4-a1ec-49d9-9c29-50854d300c9c'}</w:t>
      </w:r>
      <w:r>
        <w:br/>
      </w:r>
      <w:r>
        <w:br/>
        <w:t>Document 2:</w:t>
      </w:r>
      <w:r>
        <w:br/>
        <w:t xml:space="preserve">Postgraduate Program In Statistical Systems With A Specialization In Official Statistics postgraduate Study plan To earn the diploma, students must complete 60 ECTS. The course units will be chosen by the student from the folllowing course units offered in this program: Course Units Analysis of Discrete Data Analysis of Variance Business Intelligence Computational Statistics I Computational Statistics II Data Collection, Administrative Sources and Big Data Data Management for Official Statistics Data Mining I Data Mining II Databases Management Econometrics Methods External Statistics and Globalization Financial Reporting Forecasting Methods Monetary and Financial Statistics Multivariate Data Analysis National Accounts Sampling and Estimation Statistical Comunication Statistical Treatment of Data Time Series Analysis Course Unit See Detailed Study Plan The postgraduate program gives access to the Master Degree in Statistics and Information Management, with a specialization in Information Analysis and Management . The students </w:t>
      </w:r>
      <w:r>
        <w:lastRenderedPageBreak/>
        <w:t>must enroll in the mandatory course units of the specialization, including the course unit Research Methodologies in the 2 nd year. To earn the master’s degree, students must present a thesis or a work project or an internship report in the third semester, which corresponds to 35 additional credits. This program gives access to the EMOS (European Master in Official Statistics) certification , awarded by the European Statistical System (ESS) to students who follow a specific pre-defined path of studies.Keywords: curriculum, syllabus, program overview, academic plan, course structure, degree requirements, credit distribution, module list, subject breakdown, learning outcomes, ECTS allocation, semester planning, course roadmap, educational objectives, program outline, instructional content, course progression, academic curriculum, study track, course catalog, study plan</w:t>
      </w:r>
      <w:r>
        <w:br/>
        <w:t>Metadata: {'course_name': 'Postgraduate Program In Statistical Systems With A Specialization In Official Statistics', 'degree': 'postgraduate', 'doc_type': 'study_plan', 'id': 'fd1b130d-7e5f-4329-9d72-4d50ac52c4ed', 'source': 'postgraduate-program-in-statistical-systems-with-a-specialization-in-official-statistics_Study plan.txt'}</w:t>
      </w:r>
    </w:p>
    <w:p w14:paraId="7968BBDD" w14:textId="77777777" w:rsidR="00014339" w:rsidRDefault="00000000">
      <w:r>
        <w:br/>
        <w:t>---</w:t>
      </w:r>
      <w:r>
        <w:br/>
      </w:r>
    </w:p>
    <w:p w14:paraId="41FBF62F" w14:textId="77777777" w:rsidR="00014339" w:rsidRDefault="00000000">
      <w:pPr>
        <w:pStyle w:val="Heading2"/>
      </w:pPr>
      <w:r>
        <w:t>Question 14:</w:t>
      </w:r>
    </w:p>
    <w:p w14:paraId="7A204E4D" w14:textId="77777777" w:rsidR="00014339" w:rsidRDefault="00000000">
      <w:r>
        <w:t>Who is the target applicant for the postgraduate program in data science for marketing?</w:t>
      </w:r>
    </w:p>
    <w:p w14:paraId="4468C906" w14:textId="77777777" w:rsidR="00014339" w:rsidRDefault="00000000">
      <w:pPr>
        <w:pStyle w:val="Heading3"/>
      </w:pPr>
      <w:r>
        <w:t>Retrieved Documents:</w:t>
      </w:r>
    </w:p>
    <w:p w14:paraId="02F4B823" w14:textId="77777777" w:rsidR="00014339" w:rsidRDefault="00000000">
      <w:r>
        <w:t>Document 1:</w:t>
      </w:r>
      <w:r>
        <w:br/>
        <w:t>Postgraduate Program In Data Science For Marketing postgraduate Introduction</w:t>
      </w:r>
      <w:r>
        <w:br/>
        <w:t xml:space="preserve">The Postgraduate in Data Science for Marketing aims to fill a gap in the postgraduate training of marketing professionals who need to gain new skills to be able to actively participate in the development and application of analytical marketing models. With the proposed study plan, this presents an up-to-date structure that combines several areas of marketing with a transversal approach of data science to leverage them. This is designed to provide excellent training, articulating key concepts and challenges for marketing decision-making in its multiple strategic, innovation and methodological strands, with practical data-oriented processing (Data Science &amp; Big Data), Artificial Intelligence (Generative AI &amp; Machine Learning), and social network analysis and consumer behavior. The versatility in the offer of elective course units also allows reinforcing theoretical and practical knowledge in several related areas, such as: digital marketing, social media, e-commerce, and search engine optimization . This Postgraduate gives access to the Master Degree in Data-Driven Marketing , with a specialization in Data Science for Marketing. The applications for this are open between March 10 th and April 10 th , 2025. Support and Funding https://recuperarportugal.gov.pt/ Format After working hours Length and ECTS 2 semesters (60 ECTS) Attendance 2 to 3 times a week Start Date September 2025 Who is it for? This postgraduate is aimed at managers, technical staff and other professionals who wish to acquire analytical skills in the field of marketing, using the most advanced technologies and methodologies for collecting, analyzing and processing data in the scope of </w:t>
      </w:r>
      <w:r>
        <w:lastRenderedPageBreak/>
        <w:t>data science, in order to allow making data-driven based decisions.</w:t>
      </w:r>
      <w:r>
        <w:br/>
        <w:t>Metadata: {'degree': 'postgraduate', 'doc_type': 'main_info', 'course_name': 'Postgraduate Program In Data Science For Marketing', 'section': 'Introduction', 'id': '57c06f6c-28e4-47f1-b9b5-739b8b0305ca'}</w:t>
      </w:r>
      <w:r>
        <w:br/>
      </w:r>
      <w:r>
        <w:br/>
        <w:t>Document 2:</w:t>
      </w:r>
      <w:r>
        <w:br/>
        <w:t>Postgraduate Program In Data Science For Marketing postgraduate Goals</w:t>
      </w:r>
      <w:r>
        <w:br/>
        <w:t>The main goal of this is to train marketing professionals to be capable of: Bridging the gap between marketing and data science, being empowered with the ability to think critically about data, and deriving conclusions from incomplete information; Knowing how to support marketing decision-making through a practical understanding of the fundamental methods used by data scientists; Learning data science tools and models and being ready to deploy them in the organization; Developing the capabilities to load, clean and transform data, and identifying the best models and methodologies to extract meaningful marketing knowledge from different, often heterogeneous and complex data sources; Understanding the power of Big Data and learning how to achieve business solutions by processing large streams of data in real-time; Interpreting and communicating data and results using a wide range of real-world marketing examples; Always being ready to face the challenges of the modern and fast-changing business world. Coordinator Paulo Rita Full Professor prita@novaims.unl.pt</w:t>
      </w:r>
      <w:r>
        <w:br/>
        <w:t>Metadata: {'course_name': 'Postgraduate Program In Data Science For Marketing', 'degree': 'postgraduate', 'doc_type': 'main_info', 'id': '7b8f1a5b-315a-45f3-bc4a-3cc7fd83e066', 'section': 'Goals'}</w:t>
      </w:r>
    </w:p>
    <w:p w14:paraId="0148B8BD" w14:textId="77777777" w:rsidR="00014339" w:rsidRDefault="00000000">
      <w:r>
        <w:br/>
        <w:t>---</w:t>
      </w:r>
      <w:r>
        <w:br/>
      </w:r>
    </w:p>
    <w:p w14:paraId="5DE3C99B" w14:textId="77777777" w:rsidR="00014339" w:rsidRDefault="00000000">
      <w:pPr>
        <w:pStyle w:val="Heading2"/>
      </w:pPr>
      <w:r>
        <w:t>Question 15:</w:t>
      </w:r>
    </w:p>
    <w:p w14:paraId="06BA30D3" w14:textId="77777777" w:rsidR="00014339" w:rsidRDefault="00000000">
      <w:r>
        <w:t>Can professionals without a prior degree in management enroll in the Master Degree In Information Management With A Specialization In Information Systems Management?</w:t>
      </w:r>
    </w:p>
    <w:p w14:paraId="2FEFB624" w14:textId="77777777" w:rsidR="00014339" w:rsidRDefault="00000000">
      <w:pPr>
        <w:pStyle w:val="Heading3"/>
      </w:pPr>
      <w:r>
        <w:t>Retrieved Documents:</w:t>
      </w:r>
    </w:p>
    <w:p w14:paraId="1A2B525B" w14:textId="77777777" w:rsidR="00014339" w:rsidRDefault="00000000">
      <w:r>
        <w:t>Document 1:</w:t>
      </w:r>
      <w:r>
        <w:br/>
        <w:t>Master Degree In Information Management With A Specialization In Information Systems Management Working Hours Format masters Introduction</w:t>
      </w:r>
      <w:r>
        <w:br/>
        <w:t xml:space="preserve">The Master Degree in Information Management, with a specialization in Information Systems Management, is aimed at professionals who have roles in Information Systems (IS), Managers and technical staff who have roles in areas of Organization Management and Information Technology, in the coordination and development of Information Systems projects, information management, IT auditing, quality control and strategic management of Information Systems, among others, are the target of this specialization. It is also available on an after working hours format (after 6.30 p.m.). This is ranked as the best Master in Portugal and in Western Europe in Information Systems Management by Eduniversal, an </w:t>
      </w:r>
      <w:r>
        <w:lastRenderedPageBreak/>
        <w:t>international agency that publishes an annual ranking of the best Master degree and MBA in the world. The 1 st year of the Master’s corresponds to the Postgraduate in Information Systems Management. The applications for this are open between March 10 th and April 10 th , 2025. Format Working Hours Length and ECTS 3 semesters (95 ECTS) Attendance 2 to 3 times a week Start Date September 2025 EDUNIVERSAL Best in Portugal and in Western Europe in Information Systems Management according to the Best Masters Ranking 2024 of Eduniversal</w:t>
      </w:r>
      <w:r>
        <w:br/>
        <w:t>Metadata: {'degree': 'masters', 'doc_type': 'main_info', 'course_name': 'Master Degree In Information Management With A Specialization In Information Systems Management Working Hours Format', 'section': 'Introduction', 'id': 'ea3b8603-a746-45c0-80ba-1c1fe72f413b'}</w:t>
      </w:r>
      <w:r>
        <w:br/>
      </w:r>
      <w:r>
        <w:br/>
        <w:t>Document 2:</w:t>
      </w:r>
      <w:r>
        <w:br/>
        <w:t>Postgraduate Program In Information Systems Management postgraduate Introduction</w:t>
      </w:r>
      <w:r>
        <w:br/>
        <w:t>The Postgraduate in Information Systems Management explores the various technologies in IT and their impact on planning, design, functionality, and information systems management. It also focuses on understanding the interaction between technology and business processes, strategy, and organizational policies. This promotes strategic thinking in the role of information systems in developing management strategies and information sharing that can increase the competitiveness of organizations The Postgraduate in Information Systems Management is aimed at those who have roles in Information Systems (IS), namely managers and experts in the coordination and development of IS projects, IT auditing, quality control and strategic management of IS. This Postgraduate gives access to the Master Degree in Information Management, with a specialization in Information Systems Management , which is ranked as the best Master Degree in Information Systems Management in Portugal and in Western Europe by Eduniversal, an international agency that publishes an annual ranking of the best Master degree and MBA in the world. The applications for this are open between March 10 th and April 10 th , 2025. Format After working hours Length and ECTS 2 semesters (60 ECTS) Attendance 2 to 3 times a week Start Date September 2025 EDUNIVERSAL Ranked as the best in Information Systems Management in Portugal and in Western Europe by Eduniversal. Who is it for? The Postgraduate in Information Systems Management is aimed at those who have roles in Information Systems (IS), namely managers and experts in the coordination and development of IS projects, IT auditing, quality control and strategic management of IS.</w:t>
      </w:r>
      <w:r>
        <w:br/>
        <w:t>Metadata: {'degree': 'postgraduate', 'doc_type': 'main_info', 'course_name': 'Postgraduate Program In Information Systems Management', 'section': 'Introduction', 'id': '92dba657-769a-4732-bd28-b7805a1d9032'}</w:t>
      </w:r>
    </w:p>
    <w:p w14:paraId="0B032748" w14:textId="77777777" w:rsidR="00014339" w:rsidRDefault="00000000">
      <w:r>
        <w:br/>
        <w:t>---</w:t>
      </w:r>
      <w:r>
        <w:br/>
      </w:r>
    </w:p>
    <w:p w14:paraId="1306ADCE" w14:textId="77777777" w:rsidR="00014339" w:rsidRDefault="00000000">
      <w:pPr>
        <w:pStyle w:val="Heading2"/>
      </w:pPr>
      <w:r>
        <w:lastRenderedPageBreak/>
        <w:t>Question 16:</w:t>
      </w:r>
    </w:p>
    <w:p w14:paraId="0246779B" w14:textId="77777777" w:rsidR="00014339" w:rsidRDefault="00000000">
      <w:r>
        <w:t>What key competencies does the postgraduate program aim to develop in marketing professionals with respect to data science?</w:t>
      </w:r>
    </w:p>
    <w:p w14:paraId="64671886" w14:textId="77777777" w:rsidR="00014339" w:rsidRDefault="00000000">
      <w:pPr>
        <w:pStyle w:val="Heading3"/>
      </w:pPr>
      <w:r>
        <w:t>Retrieved Documents:</w:t>
      </w:r>
    </w:p>
    <w:p w14:paraId="6224B4C1" w14:textId="77777777" w:rsidR="00014339" w:rsidRDefault="00000000">
      <w:r>
        <w:t>Document 1:</w:t>
      </w:r>
      <w:r>
        <w:br/>
        <w:t>Postgraduate Program In Data Science For Marketing postgraduate Introduction</w:t>
      </w:r>
      <w:r>
        <w:br/>
        <w:t>The Postgraduate in Data Science for Marketing aims to fill a gap in the postgraduate training of marketing professionals who need to gain new skills to be able to actively participate in the development and application of analytical marketing models. With the proposed study plan, this presents an up-to-date structure that combines several areas of marketing with a transversal approach of data science to leverage them. This is designed to provide excellent training, articulating key concepts and challenges for marketing decision-making in its multiple strategic, innovation and methodological strands, with practical data-oriented processing (Data Science &amp; Big Data), Artificial Intelligence (Generative AI &amp; Machine Learning), and social network analysis and consumer behavior. The versatility in the offer of elective course units also allows reinforcing theoretical and practical knowledge in several related areas, such as: digital marketing, social media, e-commerce, and search engine optimization . This Postgraduate gives access to the Master Degree in Data-Driven Marketing , with a specialization in Data Science for Marketing. The applications for this are open between March 10 th and April 10 th , 2025. Support and Funding https://recuperarportugal.gov.pt/ Format After working hours Length and ECTS 2 semesters (60 ECTS) Attendance 2 to 3 times a week Start Date September 2025 Who is it for? This postgraduate is aimed at managers, technical staff and other professionals who wish to acquire analytical skills in the field of marketing, using the most advanced technologies and methodologies for collecting, analyzing and processing data in the scope of data science, in order to allow making data-driven based decisions.</w:t>
      </w:r>
      <w:r>
        <w:br/>
        <w:t>Metadata: {'degree': 'postgraduate', 'doc_type': 'main_info', 'course_name': 'Postgraduate Program In Data Science For Marketing', 'section': 'Introduction', 'id': '57c06f6c-28e4-47f1-b9b5-739b8b0305ca'}</w:t>
      </w:r>
      <w:r>
        <w:br/>
      </w:r>
      <w:r>
        <w:br/>
        <w:t>Document 2:</w:t>
      </w:r>
      <w:r>
        <w:br/>
        <w:t>Postgraduate Program In Data Science For Marketing postgraduate Goals</w:t>
      </w:r>
      <w:r>
        <w:br/>
        <w:t xml:space="preserve">The main goal of this is to train marketing professionals to be capable of: Bridging the gap between marketing and data science, being empowered with the ability to think critically about data, and deriving conclusions from incomplete information; Knowing how to support marketing decision-making through a practical understanding of the fundamental methods used by data scientists; Learning data science tools and models and being ready to deploy them in the organization; Developing the capabilities to load, clean and transform data, and identifying the best models and methodologies to extract meaningful marketing knowledge from different, often heterogeneous and complex data sources; Understanding the power of Big Data and learning how to achieve business solutions by processing large streams of data in real-time; Interpreting and communicating data and results using a wide </w:t>
      </w:r>
      <w:r>
        <w:lastRenderedPageBreak/>
        <w:t>range of real-world marketing examples; Always being ready to face the challenges of the modern and fast-changing business world. Coordinator Paulo Rita Full Professor prita@novaims.unl.pt</w:t>
      </w:r>
      <w:r>
        <w:br/>
        <w:t>Metadata: {'degree': 'postgraduate', 'doc_type': 'main_info', 'course_name': 'Postgraduate Program In Data Science For Marketing', 'section': 'Goals', 'id': '7b8f1a5b-315a-45f3-bc4a-3cc7fd83e066'}</w:t>
      </w:r>
    </w:p>
    <w:p w14:paraId="35374C6C" w14:textId="77777777" w:rsidR="00014339" w:rsidRDefault="00000000">
      <w:r>
        <w:br/>
        <w:t>---</w:t>
      </w:r>
      <w:r>
        <w:br/>
      </w:r>
    </w:p>
    <w:p w14:paraId="257B8BD3" w14:textId="77777777" w:rsidR="00014339" w:rsidRDefault="00000000">
      <w:pPr>
        <w:pStyle w:val="Heading2"/>
      </w:pPr>
      <w:r>
        <w:t>Question 17:</w:t>
      </w:r>
    </w:p>
    <w:p w14:paraId="0FAFE729" w14:textId="77777777" w:rsidR="00014339" w:rsidRDefault="00000000">
      <w:r>
        <w:t>How does the program bridge the gap between marketing and data science, according to its stated goals?</w:t>
      </w:r>
    </w:p>
    <w:p w14:paraId="6A43CAA3" w14:textId="77777777" w:rsidR="00014339" w:rsidRDefault="00000000">
      <w:pPr>
        <w:pStyle w:val="Heading3"/>
      </w:pPr>
      <w:r>
        <w:t>Retrieved Documents:</w:t>
      </w:r>
    </w:p>
    <w:p w14:paraId="45C1B8A4" w14:textId="77777777" w:rsidR="00014339" w:rsidRDefault="00000000">
      <w:r>
        <w:t>Document 1:</w:t>
      </w:r>
      <w:r>
        <w:br/>
        <w:t>Postgraduate Program In Data Science For Marketing postgraduate Goals</w:t>
      </w:r>
      <w:r>
        <w:br/>
        <w:t>The main goal of this is to train marketing professionals to be capable of: Bridging the gap between marketing and data science, being empowered with the ability to think critically about data, and deriving conclusions from incomplete information; Knowing how to support marketing decision-making through a practical understanding of the fundamental methods used by data scientists; Learning data science tools and models and being ready to deploy them in the organization; Developing the capabilities to load, clean and transform data, and identifying the best models and methodologies to extract meaningful marketing knowledge from different, often heterogeneous and complex data sources; Understanding the power of Big Data and learning how to achieve business solutions by processing large streams of data in real-time; Interpreting and communicating data and results using a wide range of real-world marketing examples; Always being ready to face the challenges of the modern and fast-changing business world. Coordinator Paulo Rita Full Professor prita@novaims.unl.pt</w:t>
      </w:r>
      <w:r>
        <w:br/>
        <w:t>Metadata: {'degree': 'postgraduate', 'doc_type': 'main_info', 'course_name': 'Postgraduate Program In Data Science For Marketing', 'section': 'Goals', 'id': '7b8f1a5b-315a-45f3-bc4a-3cc7fd83e066'}</w:t>
      </w:r>
      <w:r>
        <w:br/>
      </w:r>
      <w:r>
        <w:br/>
        <w:t>Document 2:</w:t>
      </w:r>
      <w:r>
        <w:br/>
        <w:t>Master Degree In Data Driven Marketing With A Specialization In Data Science For Marketing Working Hours Format masters Who is it for?</w:t>
      </w:r>
      <w:r>
        <w:br/>
        <w:t xml:space="preserve">This Master Degree is aimed at managers, technical staff and other professionals who wish to acquire analytical skills in the field of marketing, using the most advanced technologies and methodologies for collecting, analyzing and processing data in the scope of data science, in order to allow making data-driven based decisions. Goals The main goal of this is to train marketing professionals to be capable of: Bridging the gap between marketing and data science, being empowered with the ability to think critically about data, and deriving </w:t>
      </w:r>
      <w:r>
        <w:lastRenderedPageBreak/>
        <w:t>conclusions from incomplete information; Knowing how to support marketing decision-making through a practical understanding of the fundamental methods used by data scientists; Learning data science tools and models and being ready to deploy them in the organization; Developing the capabilities to load, clean and transform data, and identifying the best models and methodologies to extract meaningful marketing knowledge from different, often heterogeneous and complex data sources; Understanding the power of Big Data and learning how to achieve business solutions by processing large streams of data in real-time; Interpreting and communicating data and results using a wide range of real-world marketing examples; Always being ready to face the challenges of the modern and fast-changing business world. Coordinator Paulo Rita Full Professor prita@novaims.unl.pt</w:t>
      </w:r>
      <w:r>
        <w:br/>
        <w:t>Metadata: {'degree': 'masters', 'doc_type': 'main_info', 'course_name': 'Master Degree In Data Driven Marketing With A Specialization In Data Science For Marketing Working Hours Format', 'section': 'Who is it for?', 'id': '25e26749-09d7-4171-8546-4eeced8ca41e'}</w:t>
      </w:r>
    </w:p>
    <w:p w14:paraId="33D534DC" w14:textId="77777777" w:rsidR="00014339" w:rsidRDefault="00000000">
      <w:r>
        <w:br/>
        <w:t>---</w:t>
      </w:r>
      <w:r>
        <w:br/>
      </w:r>
    </w:p>
    <w:p w14:paraId="1559A820" w14:textId="77777777" w:rsidR="00014339" w:rsidRDefault="00000000">
      <w:pPr>
        <w:pStyle w:val="Heading2"/>
      </w:pPr>
      <w:r>
        <w:t>Question 18:</w:t>
      </w:r>
    </w:p>
    <w:p w14:paraId="2B93A30D" w14:textId="77777777" w:rsidR="00014339" w:rsidRDefault="00000000">
      <w:r>
        <w:t>I already work in marketing but have no formal training in data science. Will this program help me gain hands-on skills to actually work with data in my current role?</w:t>
      </w:r>
    </w:p>
    <w:p w14:paraId="59E2F1E1" w14:textId="77777777" w:rsidR="00014339" w:rsidRDefault="00000000">
      <w:pPr>
        <w:pStyle w:val="Heading3"/>
      </w:pPr>
      <w:r>
        <w:t>Retrieved Documents:</w:t>
      </w:r>
    </w:p>
    <w:p w14:paraId="72661B81" w14:textId="77777777" w:rsidR="00014339" w:rsidRDefault="00000000">
      <w:r>
        <w:t>Document 1:</w:t>
      </w:r>
      <w:r>
        <w:br/>
        <w:t>Postgraduate Program In Data Science For Marketing postgraduate Introduction</w:t>
      </w:r>
      <w:r>
        <w:br/>
        <w:t xml:space="preserve">The Postgraduate in Data Science for Marketing aims to fill a gap in the postgraduate training of marketing professionals who need to gain new skills to be able to actively participate in the development and application of analytical marketing models. With the proposed study plan, this presents an up-to-date structure that combines several areas of marketing with a transversal approach of data science to leverage them. This is designed to provide excellent training, articulating key concepts and challenges for marketing decision-making in its multiple strategic, innovation and methodological strands, with practical data-oriented processing (Data Science &amp; Big Data), Artificial Intelligence (Generative AI &amp; Machine Learning), and social network analysis and consumer behavior. The versatility in the offer of elective course units also allows reinforcing theoretical and practical knowledge in several related areas, such as: digital marketing, social media, e-commerce, and search engine optimization . This Postgraduate gives access to the Master Degree in Data-Driven Marketing , with a specialization in Data Science for Marketing. The applications for this are open between March 10 th and April 10 th , 2025. Support and Funding https://recuperarportugal.gov.pt/ Format After working hours Length and ECTS 2 semesters (60 ECTS) Attendance 2 to 3 times a week Start Date September 2025 Who is it for? This postgraduate is aimed at managers, technical staff and other professionals who wish to acquire analytical skills in the field of marketing, using the most advanced technologies and methodologies for collecting, analyzing and processing data in the scope of </w:t>
      </w:r>
      <w:r>
        <w:lastRenderedPageBreak/>
        <w:t>data science, in order to allow making data-driven based decisions.</w:t>
      </w:r>
      <w:r>
        <w:br/>
        <w:t>Metadata: {'degree': 'postgraduate', 'doc_type': 'main_info', 'course_name': 'Postgraduate Program In Data Science For Marketing', 'section': 'Introduction', 'id': '57c06f6c-28e4-47f1-b9b5-739b8b0305ca'}</w:t>
      </w:r>
      <w:r>
        <w:br/>
      </w:r>
      <w:r>
        <w:br/>
        <w:t>Document 2:</w:t>
      </w:r>
      <w:r>
        <w:br/>
        <w:t>Postgraduate Program In Data Science For Marketing postgraduate Goals</w:t>
      </w:r>
      <w:r>
        <w:br/>
        <w:t>The main goal of this is to train marketing professionals to be capable of: Bridging the gap between marketing and data science, being empowered with the ability to think critically about data, and deriving conclusions from incomplete information; Knowing how to support marketing decision-making through a practical understanding of the fundamental methods used by data scientists; Learning data science tools and models and being ready to deploy them in the organization; Developing the capabilities to load, clean and transform data, and identifying the best models and methodologies to extract meaningful marketing knowledge from different, often heterogeneous and complex data sources; Understanding the power of Big Data and learning how to achieve business solutions by processing large streams of data in real-time; Interpreting and communicating data and results using a wide range of real-world marketing examples; Always being ready to face the challenges of the modern and fast-changing business world. Coordinator Paulo Rita Full Professor prita@novaims.unl.pt</w:t>
      </w:r>
      <w:r>
        <w:br/>
        <w:t>Metadata: {'course_name': 'Postgraduate Program In Data Science For Marketing', 'degree': 'postgraduate', 'doc_type': 'main_info', 'id': '7b8f1a5b-315a-45f3-bc4a-3cc7fd83e066', 'section': 'Goals'}</w:t>
      </w:r>
    </w:p>
    <w:p w14:paraId="523A0ABD" w14:textId="77777777" w:rsidR="00014339" w:rsidRDefault="00000000">
      <w:r>
        <w:br/>
        <w:t>---</w:t>
      </w:r>
      <w:r>
        <w:br/>
      </w:r>
    </w:p>
    <w:p w14:paraId="17BADDA3" w14:textId="77777777" w:rsidR="00014339" w:rsidRDefault="00000000">
      <w:pPr>
        <w:pStyle w:val="Heading2"/>
      </w:pPr>
      <w:r>
        <w:t>Question 19:</w:t>
      </w:r>
    </w:p>
    <w:p w14:paraId="76D57C0C" w14:textId="77777777" w:rsidR="00014339" w:rsidRDefault="00000000">
      <w:r>
        <w:t>What kind of tools or technologies will I learn in postgraduate program in geospatial intelligence?</w:t>
      </w:r>
    </w:p>
    <w:p w14:paraId="7704BD49" w14:textId="77777777" w:rsidR="00014339" w:rsidRDefault="00000000">
      <w:pPr>
        <w:pStyle w:val="Heading3"/>
      </w:pPr>
      <w:r>
        <w:t>Retrieved Documents:</w:t>
      </w:r>
    </w:p>
    <w:p w14:paraId="0BDE8D23" w14:textId="77777777" w:rsidR="00014339" w:rsidRDefault="00000000">
      <w:r>
        <w:t>Document 1:</w:t>
      </w:r>
      <w:r>
        <w:br/>
        <w:t>Postgraduate Program In Geospatial Intelligence postgraduate Introduction</w:t>
      </w:r>
      <w:r>
        <w:br/>
        <w:t xml:space="preserve">The Geospatial Intelligence Certificate, accredited by the United States Geospatial Intelligence Foundation (USGIF) , provides and training in scientific concepts, methods and key geospatial technologies, used in the solution of global problems of security and defense, including emergency and civil protection, natural disasters, humanitarian crisis, environmental risks, military operations, political action in general, public health, , transport, telecommunications, management dilemmas of heritage, as well as responding to economic, social and cultural challenges, among many others. The main objective of this course is to train technicians capable of applying knowledge of image processing and remote sensing, geographic information science, informatics and processes analytical tools </w:t>
      </w:r>
      <w:r>
        <w:lastRenderedPageBreak/>
        <w:t>to geospatial intelligence, as well as selecting, using, synthesizing and demonstrating the techniques, skills and tools needed to solve GEOINT problems that, on a day-to-day basis, affect and stimulate the society in general. The completion of this postgraduate degree guarantees access to the Master Degree in Geographic Information Systems and Science . Accredited by the United States Geospatial Intelligence Foundation (USGIF) Partner Entities Academia Militar Esri Portugal Centro de Informação Geoespacial do Exército United States Geospatial Intelligence Foundation Format After Working Hours Length and ECTS 2 semesters (60 ECTS) Attendance 2 times a week Start Date September 2024</w:t>
      </w:r>
      <w:r>
        <w:br/>
        <w:t>Metadata: {'degree': 'postgraduate', 'doc_type': 'main_info', 'course_name': 'Postgraduate Program In Geospatial Intelligence', 'section': 'Introduction', 'id': 'b425672e-2edd-4b7b-8151-022b392e5a68'}</w:t>
      </w:r>
      <w:r>
        <w:br/>
      </w:r>
      <w:r>
        <w:br/>
        <w:t>Document 2:</w:t>
      </w:r>
      <w:r>
        <w:br/>
        <w:t>Postgraduate Program In Geographic Information Systems And Science postgraduate Introduction</w:t>
      </w:r>
      <w:r>
        <w:br/>
        <w:t>The Postgraduate in Geographic Information Systems and Science provides a technical and scientific framework related to the use of geographic information technology and analysis , especially skills related to the modeling and analysis of spatial data, and the design and planning of geographic information technology and analysis in organizations. This is developed in collaboration with UNIGIS , an international network that brings together the best schools in Geographic Information Systems and Science and it gives access to the Geospatial Intelligence (GEOINT) certificate accredited by the United States Geospatial Intelligence Foundation (USGIF). This Postgraduate lasts two semesters, taught in b-learning or e-learning formats , and it gives access to the Master Degree in Geographic Information Systems and Science . The classes will start in September 2025 , ending in June 2026. The applications for this are open between March 10 th and April 10 th , 2025. Format E-Learning and B-Learning Length and ECTS 2 semesters (60 ECTS) Attendance 2 to 3 times a week Start Date September 2025 Accredited by United States Geospatial Intelligence Foundation Partner Entity UNIGIS Who is it for? The main goal of the Postgraduate in Geographical Science and Information Systems is to train managers and technical staff able to lead and conduct the design and development of GIS, adapted to the needs of the organizations and public and private institutions. This is taught in Portuguese and aims at everyone from Portuguese-speaking African countries but also Portugal, Brazil, Timor, and Portuguese communities all over the world, who is interested in continuing their studies by getting a Postgraduate diploma and/or a master's degree in a Portuguese university.</w:t>
      </w:r>
      <w:r>
        <w:br/>
        <w:t>Metadata: {'course_name': 'Postgraduate Program In Geographic Information Systems And Science', 'degree': 'postgraduate', 'doc_type': 'main_info', 'id': 'b86cae17-8b55-4969-876a-78861625aad7', 'section': 'Introduction'}</w:t>
      </w:r>
    </w:p>
    <w:p w14:paraId="73D935AD" w14:textId="77777777" w:rsidR="00014339" w:rsidRDefault="00000000">
      <w:r>
        <w:br/>
        <w:t>---</w:t>
      </w:r>
      <w:r>
        <w:br/>
      </w:r>
    </w:p>
    <w:p w14:paraId="6EED365D" w14:textId="77777777" w:rsidR="00014339" w:rsidRDefault="00000000">
      <w:pPr>
        <w:pStyle w:val="Heading2"/>
      </w:pPr>
      <w:r>
        <w:lastRenderedPageBreak/>
        <w:t>Question 20:</w:t>
      </w:r>
    </w:p>
    <w:p w14:paraId="1D4B8C31" w14:textId="77777777" w:rsidR="00014339" w:rsidRDefault="00000000">
      <w:r>
        <w:t>What is the total cost of the postgraduate program in data science for finance?</w:t>
      </w:r>
    </w:p>
    <w:p w14:paraId="764DF7C2" w14:textId="77777777" w:rsidR="00014339" w:rsidRDefault="00000000">
      <w:pPr>
        <w:pStyle w:val="Heading3"/>
      </w:pPr>
      <w:r>
        <w:t>Retrieved Documents:</w:t>
      </w:r>
    </w:p>
    <w:p w14:paraId="2826C404" w14:textId="77777777" w:rsidR="00014339" w:rsidRDefault="00000000">
      <w:r>
        <w:t>Document 1:</w:t>
      </w:r>
      <w:r>
        <w:br/>
        <w:t>Postgraduate Program In Data Science For Finance postgraduate Application fee</w:t>
      </w:r>
      <w:r>
        <w:br/>
        <w:t>The fee of the application is €51. The application can only be considered after the payment of the application fee, within the stipulated period, non-refundable in case of withdrawal or non-admission in the . Registration fee After being admitted to the and upon confirmation of enrollment (around one week after the admission result announcement), the applicant must make a payment of a pre-registration fee, deductible in this postgraduate 's tuition fee, non-refundable in case of withdrawal, with the following : €1.250 for applicants with a nationality from a European Union member country; €2.500 for applicants of other nationalities, unless their registration fee is provided by an official entity. Upon registration, the students should make the following payments: €35 - for enrollment fee (the is updated annually); €1,40 - for annual school insurance (the is updated annually). Tuition fee The tuition fee of this postgraduate is: €5.100 for applicants with a nationality from a European Union member country; €6.100 for applicants of other nationalities. The tuition fee of this postgraduate includes all handouts and teaching materials used in class as well as the coffee breaks on the days of classes. Tuition fee payment dates The tuition fee of this postgraduate can be paid in full or in four installments: Full payment: September 25 th to 30 th , 2025. Payment in four installments: September 25 th to 30 th , 2025 (25% of the tuition fee); November 25 th to 30 th , 2025 (25% of the tuition fee); February 22 nd to 28 th , 2026 (25% of the tuition fee); April 25 th to 30 th , 2026 (25% of the tuition fee).</w:t>
      </w:r>
      <w:r>
        <w:br/>
        <w:t>Metadata: {'course_name': 'Postgraduate Program In Data Science For Finance', 'degree': 'postgraduate', 'doc_type': 'main_info', 'id': '05961086-707b-4b03-9673-50f15dec23e0', 'section': 'Application fee'}</w:t>
      </w:r>
      <w:r>
        <w:br/>
      </w:r>
      <w:r>
        <w:br/>
        <w:t>Document 2:</w:t>
      </w:r>
      <w:r>
        <w:br/>
        <w:t>Postgraduate Program In Data Science For Finance postgraduate Introduction</w:t>
      </w:r>
      <w:r>
        <w:br/>
        <w:t xml:space="preserve">The Postgraduate Diploma in Data Science for Finance is an internationally innovative training that offers a quantitative and analytical approach to finance , aimed at professionals in the financial sector seeking a more analytical approach to the areas of valuation of financial assets, trading, risk management, financial engineering, predictive models, financial computing, among others. It also provides an understanding of the potential transformations in the financial industry resulting from the adoption of blockchain technology by Fintech &amp; InsurTech. The prepares senior management for successful careers in the areas of investment banking, asset management, hedge funds and investment advisory, risk management, sales and trading, hedge funds, financial engineering, financial technology, and consulting/advisory. This Postgraduate gives access to the Master degree in Statistics and Information Management, with a specialization in Risk Analysis and Management . This Master is ranked as the best Master degree in Risk Management in Portugal and 2 nd best in the World by Eduniversal , an international agency that publishes </w:t>
      </w:r>
      <w:r>
        <w:lastRenderedPageBreak/>
        <w:t>an annual ranking of the best MBA and Master degrees in the world. The applications for this are open between March 10 th and April 10 th , 2025. Format After Working Hours Length and ECTS 4 trimesters (60 ECTS) Attendance 2 to 3 times a week Start Date September 2025 Who is it for? This is geared towards technically minded graduates wanting a deeper, more analytical study of finance, risk management and financial engineering that is found in general finance . Candidates with a first or upper second Class honors degree (or international equivalent) from a recognized university in a highly quantitative subject such as economics, mathematics, statistics, engineering, computation, science, or management pursuing a successful career in finance are the main target of this . Work experience is not essential, but you are strongly recommended to undertake relevant internships and to share your expertise in class. Graduates are typically employed in investment banking, asset management, hedge funds and investment advisory, risk management, sales and trading, hedge funds, financial engineering, financial technology, and consulting/advisory.</w:t>
      </w:r>
      <w:r>
        <w:br/>
        <w:t>Metadata: {'course_name': 'Postgraduate Program In Data Science For Finance', 'degree': 'postgraduate', 'doc_type': 'main_info', 'id': 'f5565715-0e4c-4248-8519-aa5020fa3131', 'section': 'Introduction'}</w:t>
      </w:r>
    </w:p>
    <w:p w14:paraId="723A8EB7" w14:textId="77777777" w:rsidR="00014339" w:rsidRDefault="00000000">
      <w:r>
        <w:br/>
        <w:t>---</w:t>
      </w:r>
      <w:r>
        <w:br/>
      </w:r>
    </w:p>
    <w:p w14:paraId="4B81E456" w14:textId="77777777" w:rsidR="00014339" w:rsidRDefault="00000000">
      <w:pPr>
        <w:pStyle w:val="Heading2"/>
      </w:pPr>
      <w:r>
        <w:t>Question 21:</w:t>
      </w:r>
    </w:p>
    <w:p w14:paraId="512199C6" w14:textId="77777777" w:rsidR="00014339" w:rsidRDefault="00000000">
      <w:r>
        <w:t>Are there any discounts available for the postgraduate program in data science for finance?</w:t>
      </w:r>
    </w:p>
    <w:p w14:paraId="1115154D" w14:textId="77777777" w:rsidR="00014339" w:rsidRDefault="00000000">
      <w:pPr>
        <w:pStyle w:val="Heading3"/>
      </w:pPr>
      <w:r>
        <w:t>Retrieved Documents:</w:t>
      </w:r>
    </w:p>
    <w:p w14:paraId="70DEF2AD" w14:textId="77777777" w:rsidR="00014339" w:rsidRDefault="00000000">
      <w:r>
        <w:t>Document 1:</w:t>
      </w:r>
      <w:r>
        <w:br/>
        <w:t>Postgraduate Program In Data Science For Finance postgraduate Discounts</w:t>
      </w:r>
      <w:r>
        <w:br/>
        <w:t>Financial discount: students who choose to pay the tuition fee in a single payment have a 2,5% discount on the payable amount. NOVA IMS’ alumni who have completed a bachelor's, postgraduate, master's, or doctoral degree at NOVA IMS have a 20% discount on tuition fee, cumulative with the financial discount; Companies that finance the to 2 employees, in the same academic year, have a 10% discount on the tuition fee. This discount is not cumulative with other discounts. Companies that finance the to 3 or more employees, in the same academic year, have a 20% discount on the tuition fee. This discount is not cumulative with other discounts. Members of the Ordem dos Engenheiros – Região Sul, have 15% discount on tuition fees. This discount can be extended to members' spouses and descendants upon presentation of valid documentation. For more information, please contact admissions@novaims.unl.pt. This discount is not cumulative with other financial discounts.</w:t>
      </w:r>
      <w:r>
        <w:br/>
        <w:t>Metadata: {'degree': 'postgraduate', 'doc_type': 'main_info', 'course_name': 'Postgraduate Program In Data Science For Finance', 'section': 'Discounts', 'id': 'b04800d1-70e1-438d-8fb7-c40b08041812'}</w:t>
      </w:r>
      <w:r>
        <w:br/>
      </w:r>
      <w:r>
        <w:br/>
        <w:t>Document 2:</w:t>
      </w:r>
      <w:r>
        <w:br/>
      </w:r>
      <w:r>
        <w:lastRenderedPageBreak/>
        <w:t>Postgraduate Program In Data Science For Marketing postgraduate Discounts</w:t>
      </w:r>
      <w:r>
        <w:br/>
        <w:t>Financial discount: students who choose to pay the tuition fee in a single payment have a 2,5% discount on the payable amount. NOVA IMS’ alumni who have completed a bachelor's, postgraduate, master's, or doctoral degree at NOVA IMS have a 20% discount on tuition fee, cumulative with the financial discount. Companies that finance the to 2 employees, in the same academic year, have a 10% discount on the tuition fee. This discount is not cumulative with other discounts. Companies that finance the to 3 or more employees, in the same academic year, have a 20% discount on the tuition fee. This discount is not cumulative with other discounts. Members of the Ordem dos Engenheiros – Região Sul, have 15% discount on tuition fees. This discount can be extended to members' spouses and descendants upon presentation of valid documentation. For more information, please contact admissions@novaims.unl.pt. This discount is not cumulative with other financial discounts.</w:t>
      </w:r>
      <w:r>
        <w:br/>
        <w:t>Metadata: {'degree': 'postgraduate', 'doc_type': 'main_info', 'course_name': 'Postgraduate Program In Data Science For Marketing', 'section': 'Discounts', 'id': '85ec7503-cd25-4ee5-877e-3e9707baa103'}</w:t>
      </w:r>
    </w:p>
    <w:p w14:paraId="3410D088" w14:textId="77777777" w:rsidR="00014339" w:rsidRDefault="00000000">
      <w:r>
        <w:br/>
        <w:t>---</w:t>
      </w:r>
      <w:r>
        <w:br/>
      </w:r>
    </w:p>
    <w:p w14:paraId="041CCAA6" w14:textId="77777777" w:rsidR="00014339" w:rsidRDefault="00000000">
      <w:pPr>
        <w:pStyle w:val="Heading2"/>
      </w:pPr>
      <w:r>
        <w:t>Question 22:</w:t>
      </w:r>
    </w:p>
    <w:p w14:paraId="5F970297" w14:textId="77777777" w:rsidR="00014339" w:rsidRDefault="00000000">
      <w:r>
        <w:t>Can discounts be combined for the postgraduate program in data science for finance?</w:t>
      </w:r>
    </w:p>
    <w:p w14:paraId="3F4B5537" w14:textId="77777777" w:rsidR="00014339" w:rsidRDefault="00000000">
      <w:pPr>
        <w:pStyle w:val="Heading3"/>
      </w:pPr>
      <w:r>
        <w:t>Retrieved Documents:</w:t>
      </w:r>
    </w:p>
    <w:p w14:paraId="4810EA35" w14:textId="77777777" w:rsidR="00014339" w:rsidRDefault="00000000">
      <w:r>
        <w:t>Document 1:</w:t>
      </w:r>
      <w:r>
        <w:br/>
        <w:t>Postgraduate Program In Data Science For Finance postgraduate Discounts</w:t>
      </w:r>
      <w:r>
        <w:br/>
        <w:t>Financial discount: students who choose to pay the tuition fee in a single payment have a 2,5% discount on the payable amount. NOVA IMS’ alumni who have completed a bachelor's, postgraduate, master's, or doctoral degree at NOVA IMS have a 20% discount on tuition fee, cumulative with the financial discount; Companies that finance the to 2 employees, in the same academic year, have a 10% discount on the tuition fee. This discount is not cumulative with other discounts. Companies that finance the to 3 or more employees, in the same academic year, have a 20% discount on the tuition fee. This discount is not cumulative with other discounts. Members of the Ordem dos Engenheiros – Região Sul, have 15% discount on tuition fees. This discount can be extended to members' spouses and descendants upon presentation of valid documentation. For more information, please contact admissions@novaims.unl.pt. This discount is not cumulative with other financial discounts.</w:t>
      </w:r>
      <w:r>
        <w:br/>
        <w:t>Metadata: {'degree': 'postgraduate', 'doc_type': 'main_info', 'course_name': 'Postgraduate Program In Data Science For Finance', 'section': 'Discounts', 'id': 'b04800d1-70e1-438d-8fb7-c40b08041812'}</w:t>
      </w:r>
      <w:r>
        <w:br/>
      </w:r>
      <w:r>
        <w:br/>
        <w:t>Document 2:</w:t>
      </w:r>
      <w:r>
        <w:br/>
        <w:t>Postgraduate Program In Data Science For Marketing postgraduate Discounts</w:t>
      </w:r>
      <w:r>
        <w:br/>
        <w:t xml:space="preserve">Financial discount: students who choose to pay the tuition fee in a single payment have a </w:t>
      </w:r>
      <w:r>
        <w:lastRenderedPageBreak/>
        <w:t>2,5% discount on the payable amount. NOVA IMS’ alumni who have completed a bachelor's, postgraduate, master's, or doctoral degree at NOVA IMS have a 20% discount on tuition fee, cumulative with the financial discount. Companies that finance the to 2 employees, in the same academic year, have a 10% discount on the tuition fee. This discount is not cumulative with other discounts. Companies that finance the to 3 or more employees, in the same academic year, have a 20% discount on the tuition fee. This discount is not cumulative with other discounts. Members of the Ordem dos Engenheiros – Região Sul, have 15% discount on tuition fees. This discount can be extended to members' spouses and descendants upon presentation of valid documentation. For more information, please contact admissions@novaims.unl.pt. This discount is not cumulative with other financial discounts.</w:t>
      </w:r>
      <w:r>
        <w:br/>
        <w:t>Metadata: {'degree': 'postgraduate', 'doc_type': 'main_info', 'course_name': 'Postgraduate Program In Data Science For Marketing', 'section': 'Discounts', 'id': '85ec7503-cd25-4ee5-877e-3e9707baa103'}</w:t>
      </w:r>
    </w:p>
    <w:p w14:paraId="4BF5DB2E" w14:textId="77777777" w:rsidR="00014339" w:rsidRDefault="00000000">
      <w:r>
        <w:br/>
        <w:t>---</w:t>
      </w:r>
      <w:r>
        <w:br/>
      </w:r>
    </w:p>
    <w:p w14:paraId="31E64B14" w14:textId="77777777" w:rsidR="00014339" w:rsidRDefault="00000000">
      <w:pPr>
        <w:pStyle w:val="Heading2"/>
      </w:pPr>
      <w:r>
        <w:t>Question 23:</w:t>
      </w:r>
    </w:p>
    <w:p w14:paraId="6ADB1029" w14:textId="77777777" w:rsidR="00014339" w:rsidRDefault="00000000">
      <w:r>
        <w:t>Do I need a degree in data science or programming to apply for the postgraduate program in data science for finance?</w:t>
      </w:r>
    </w:p>
    <w:p w14:paraId="7107E330" w14:textId="77777777" w:rsidR="00014339" w:rsidRDefault="00000000">
      <w:pPr>
        <w:pStyle w:val="Heading3"/>
      </w:pPr>
      <w:r>
        <w:t>Retrieved Documents:</w:t>
      </w:r>
    </w:p>
    <w:p w14:paraId="56A390A9" w14:textId="77777777" w:rsidR="00014339" w:rsidRDefault="00000000">
      <w:r>
        <w:t>Document 1:</w:t>
      </w:r>
      <w:r>
        <w:br/>
        <w:t>Postgraduate Program In Data Science For Finance postgraduate Introduction</w:t>
      </w:r>
      <w:r>
        <w:br/>
        <w:t xml:space="preserve">The Postgraduate Diploma in Data Science for Finance is an internationally innovative training that offers a quantitative and analytical approach to finance , aimed at professionals in the financial sector seeking a more analytical approach to the areas of valuation of financial assets, trading, risk management, financial engineering, predictive models, financial computing, among others. It also provides an understanding of the potential transformations in the financial industry resulting from the adoption of blockchain technology by Fintech &amp; InsurTech. The prepares senior management for successful careers in the areas of investment banking, asset management, hedge funds and investment advisory, risk management, sales and trading, hedge funds, financial engineering, financial technology, and consulting/advisory. This Postgraduate gives access to the Master degree in Statistics and Information Management, with a specialization in Risk Analysis and Management . This Master is ranked as the best Master degree in Risk Management in Portugal and 2 nd best in the World by Eduniversal , an international agency that publishes an annual ranking of the best MBA and Master degrees in the world. The applications for this are open between March 10 th and April 10 th , 2025. Format After Working Hours Length and ECTS 4 trimesters (60 ECTS) Attendance 2 to 3 times a week Start Date September 2025 Who is it for? This is geared towards technically minded graduates wanting a deeper, more analytical study of finance, risk management and financial engineering that is found in general finance . Candidates with a first or upper second Class </w:t>
      </w:r>
      <w:r>
        <w:lastRenderedPageBreak/>
        <w:t>honors degree (or international equivalent) from a recognized university in a highly quantitative subject such as economics, mathematics, statistics, engineering, computation, science, or management pursuing a successful career in finance are the main target of this . Work experience is not essential, but you are strongly recommended to undertake relevant internships and to share your expertise in class. Graduates are typically employed in investment banking, asset management, hedge funds and investment advisory, risk management, sales and trading, hedge funds, financial engineering, financial technology, and consulting/advisory.</w:t>
      </w:r>
      <w:r>
        <w:br/>
        <w:t>Metadata: {'course_name': 'Postgraduate Program In Data Science For Finance', 'degree': 'postgraduate', 'doc_type': 'main_info', 'id': 'f5565715-0e4c-4248-8519-aa5020fa3131', 'section': 'Introduction'}</w:t>
      </w:r>
      <w:r>
        <w:br/>
      </w:r>
      <w:r>
        <w:br/>
        <w:t>Document 2:</w:t>
      </w:r>
      <w:r>
        <w:br/>
        <w:t>Postgraduate Program In Data Science For Finance postgraduate Study plan To earn the postgraduate program diploma, it is required to complete 64 ECTS, corresponding to 11 course units: 1 st Trimester Course Units Hours ECTS Computational Finance 28 7,5 Asset Pricing &amp; Portfolio Management 28 7,5 Course Unit 2 nd Trimester Course Units Hours ECTS Fixed Income Securities 28 7,5 Machine Learning in Finance 28 7,5 Text Mining 14 4 Course Unit 3 rd Trimester Course Units Hours ECTS Deep Learning Methods in Finance 14 3,5 Credit Risk Scoring 14 4 Decentralized Finance (DeFi) &amp; CryptoAssets 28 7,5 Course Unit 4 th Trimester Course Units Hours ECTS Algorithmic Trading &amp; Market Microstructure 14 4 Financial Derivatives &amp; Risk Management 28 7,5 Insurance Data Science 14 3,5 Course Unit This Postgraduate Program gives access to the Master degree program in Statistics and Information Management, with a specialization in Risk Analysis and Management . This Master Program is ranked as the best Master Degree Program in Insurance, Risk and Actuarial Sciences in Portugal , and the 2 nd best in the World by Eduniversal - international agency that publishes an annual ranking of the best MBA and Master's degrees in the world.Keywords: curriculum, syllabus, program overview, academic plan, course structure, degree requirements, credit distribution, module list, subject breakdown, learning outcomes, ECTS allocation, semester planning, course roadmap, educational objectives, program outline, instructional content, course progression, academic curriculum, study track, course catalog, study plan</w:t>
      </w:r>
      <w:r>
        <w:br/>
        <w:t>Metadata: {'course_name': 'Postgraduate Program In Data Science For Finance', 'degree': 'postgraduate', 'doc_type': 'study_plan', 'id': '670f5315-9bdd-481b-9f9c-11b822b1499a', 'source': 'postgraduate-program-in-data-science-for-finance_Study plan.txt'}</w:t>
      </w:r>
    </w:p>
    <w:p w14:paraId="5BF196B5" w14:textId="77777777" w:rsidR="00014339" w:rsidRDefault="00000000">
      <w:r>
        <w:br/>
        <w:t>---</w:t>
      </w:r>
      <w:r>
        <w:br/>
      </w:r>
    </w:p>
    <w:p w14:paraId="5E2F8C7F" w14:textId="77777777" w:rsidR="00014339" w:rsidRDefault="00000000">
      <w:pPr>
        <w:pStyle w:val="Heading2"/>
      </w:pPr>
      <w:r>
        <w:t>Question 24:</w:t>
      </w:r>
    </w:p>
    <w:p w14:paraId="612DCFCF" w14:textId="77777777" w:rsidR="00014339" w:rsidRDefault="00000000">
      <w:r>
        <w:t>Can I apply if I haven't completed my undergraduate degree yet for the postgraduate program in data science for finance?</w:t>
      </w:r>
    </w:p>
    <w:p w14:paraId="358A12B7" w14:textId="77777777" w:rsidR="00014339" w:rsidRDefault="00000000">
      <w:pPr>
        <w:pStyle w:val="Heading3"/>
      </w:pPr>
      <w:r>
        <w:lastRenderedPageBreak/>
        <w:t>Retrieved Documents:</w:t>
      </w:r>
    </w:p>
    <w:p w14:paraId="0CFCBA25" w14:textId="77777777" w:rsidR="00014339" w:rsidRDefault="00000000">
      <w:r>
        <w:t>Document 1:</w:t>
      </w:r>
      <w:r>
        <w:br/>
        <w:t>Postgraduate Program In Data Science For Finance postgraduate Introduction</w:t>
      </w:r>
      <w:r>
        <w:br/>
        <w:t>The Postgraduate Diploma in Data Science for Finance is an internationally innovative training that offers a quantitative and analytical approach to finance , aimed at professionals in the financial sector seeking a more analytical approach to the areas of valuation of financial assets, trading, risk management, financial engineering, predictive models, financial computing, among others. It also provides an understanding of the potential transformations in the financial industry resulting from the adoption of blockchain technology by Fintech &amp; InsurTech. The prepares senior management for successful careers in the areas of investment banking, asset management, hedge funds and investment advisory, risk management, sales and trading, hedge funds, financial engineering, financial technology, and consulting/advisory. This Postgraduate gives access to the Master degree in Statistics and Information Management, with a specialization in Risk Analysis and Management . This Master is ranked as the best Master degree in Risk Management in Portugal and 2 nd best in the World by Eduniversal , an international agency that publishes an annual ranking of the best MBA and Master degrees in the world. The applications for this are open between March 10 th and April 10 th , 2025. Format After Working Hours Length and ECTS 4 trimesters (60 ECTS) Attendance 2 to 3 times a week Start Date September 2025 Who is it for? This is geared towards technically minded graduates wanting a deeper, more analytical study of finance, risk management and financial engineering that is found in general finance . Candidates with a first or upper second Class honors degree (or international equivalent) from a recognized university in a highly quantitative subject such as economics, mathematics, statistics, engineering, computation, science, or management pursuing a successful career in finance are the main target of this . Work experience is not essential, but you are strongly recommended to undertake relevant internships and to share your expertise in class. Graduates are typically employed in investment banking, asset management, hedge funds and investment advisory, risk management, sales and trading, hedge funds, financial engineering, financial technology, and consulting/advisory.</w:t>
      </w:r>
      <w:r>
        <w:br/>
        <w:t>Metadata: {'course_name': 'Postgraduate Program In Data Science For Finance', 'degree': 'postgraduate', 'doc_type': 'main_info', 'id': 'f5565715-0e4c-4248-8519-aa5020fa3131', 'section': 'Introduction'}</w:t>
      </w:r>
      <w:r>
        <w:br/>
      </w:r>
      <w:r>
        <w:br/>
        <w:t>Document 2:</w:t>
      </w:r>
      <w:r>
        <w:br/>
        <w:t>Postgraduate Program In Data Science For Finance postgraduate Admissions and fees</w:t>
      </w:r>
      <w:r>
        <w:br/>
        <w:t xml:space="preserve">The Admissions' Jury Panel of NOVA IMS is looking for excellent students who have the potential to become good technical staff and excellent managers. Qualities such as maturity, determination and motivation, both in the academic path as well in a professional career, are some of the attributes that the Jury Panel is looking for. 3 rd Applications phase From March 10 th and April 10 th , 2025. Entry requirements To enter this , applicants must meet the following requirements: Hold a bachelor’s degree in a compatible field (completed by September 2025); Be proficient in English (spoken and written). How to apply and selection </w:t>
      </w:r>
      <w:r>
        <w:lastRenderedPageBreak/>
        <w:t>process To apply, you need to access the NOVA IMS' Applications Portal and follow these steps: Fill in the form available in the user area, namely : Personal, academic and professional background; Upload your Curriculum Vitae (this is the only mandatory document for the application). Although it is not necessary to attach any other documents, the applicant has the option of including other documents that they consider relevant to enrich their application, such as a certificate of completion of their Bachelor's and/or Master's degree. Please note that if you are admitted, you will need to submit your Bachelor's and/or Master's degree completion certificate, or a certificate of attendance if you have not yet completed your degree, within one month; Choose the ; Present the goals and motivation for applying to the (limit 1,000 characters, including spaces); Pay the application fee . After this last step, the applicant will receive an email confirming their submitted application. The selection process is based on the analysis of academic and professional curriculum. The members of the Admissions’ Jury Panel may decide to hold an interview with all or some applicants - face-to-face or videoconference.</w:t>
      </w:r>
      <w:r>
        <w:br/>
        <w:t>Metadata: {'degree': 'postgraduate', 'doc_type': 'main_info', 'course_name': 'Postgraduate Program In Data Science For Finance', 'section': 'Admissions and fees', 'id': '1a8d0f80-3ada-449b-900e-dfa2f399cc4e'}</w:t>
      </w:r>
    </w:p>
    <w:p w14:paraId="567DD1BE" w14:textId="77777777" w:rsidR="00014339" w:rsidRDefault="00000000">
      <w:r>
        <w:br/>
        <w:t>---</w:t>
      </w:r>
      <w:r>
        <w:br/>
      </w:r>
    </w:p>
    <w:p w14:paraId="33E4379F" w14:textId="77777777" w:rsidR="00014339" w:rsidRDefault="00000000">
      <w:pPr>
        <w:pStyle w:val="Heading2"/>
      </w:pPr>
      <w:r>
        <w:t>Question 25:</w:t>
      </w:r>
    </w:p>
    <w:p w14:paraId="5536A12F" w14:textId="77777777" w:rsidR="00014339" w:rsidRDefault="00000000">
      <w:r>
        <w:t>Are the classes during working hours or in the evening for the master degree in data driven marketing with a specialization in marketing intelligence?</w:t>
      </w:r>
    </w:p>
    <w:p w14:paraId="2BD25A6C" w14:textId="77777777" w:rsidR="00014339" w:rsidRDefault="00000000">
      <w:pPr>
        <w:pStyle w:val="Heading3"/>
      </w:pPr>
      <w:r>
        <w:t>Retrieved Documents:</w:t>
      </w:r>
    </w:p>
    <w:p w14:paraId="3FE3AC9D" w14:textId="77777777" w:rsidR="00014339" w:rsidRDefault="00000000">
      <w:r>
        <w:t>Document 1:</w:t>
      </w:r>
      <w:r>
        <w:br/>
        <w:t>Master Degree In Data Driven Marketing With A Specialization In Marketing Intelligence Working Hours Format masters Introduction</w:t>
      </w:r>
      <w:r>
        <w:br/>
        <w:t xml:space="preserve">The Master Degree in Data-Driven Marketing, with a specialization in Marketing Intelligence, trains technical and management staff to lead and guide the collection, organization, analysis, exploration, and dissemination of marketing information in organizations. This provides a balanced curriculum between a component based on marketing management tools and other supported by information analysis and management methodologies. Ranked as the best in Retail Sales Management &amp; Business Development in Portugal and the 4 th best in the World by Eduniversal, an international agency that publishes an annual ranking of the best MBA and Master degree in the world. This is held during working hours and is aimed at young graduates and professionals who intend to study on a full-time basis. It is also available on an after working hours format (after 6.30 p.m.). The 1 st year of the Master’s corresponds to the Postgraduate in Marketing Intelligence. The applications for this are open between February 6 th and March 7 th , 2025 . EDUNIVERSAL Ranked as the best in Portugal and the 4 th best in the World in Retail Sales Management &amp; Business Development , according to Eduniversal Format Working Hours </w:t>
      </w:r>
      <w:r>
        <w:lastRenderedPageBreak/>
        <w:t>Length and ECTS 4 semesters (120 ECTS) Attendance 2 to 3 times a week Start Date September 2025 Support and funding https://recuperarportugal.gov.pt/</w:t>
      </w:r>
      <w:r>
        <w:br/>
        <w:t>Metadata: {'degree': 'masters', 'doc_type': 'main_info', 'course_name': 'Master Degree In Data Driven Marketing With A Specialization In Marketing Intelligence Working Hours Format', 'section': 'Introduction', 'id': '0ca6f911-2645-4448-bb3f-f99d49a22589'}</w:t>
      </w:r>
      <w:r>
        <w:br/>
      </w:r>
      <w:r>
        <w:br/>
        <w:t>Document 2:</w:t>
      </w:r>
      <w:r>
        <w:br/>
        <w:t>Postgraduate Program In Marketing Intelligence postgraduate Introduction</w:t>
      </w:r>
      <w:r>
        <w:br/>
        <w:t>The Postgraduate in Marketing Intelligence aims to train experts and managers able to lead and guide the collection, compilation, analysis and dissemination of marketing information in organizations. It provides a balanced curriculum with two components: one based on tools and methodologies of marketing management, and the other supported by methodologies and techniques of information analysis and management. This Postgraduate gives access to the Master Degree in Data-Driven Marketing , with a specialization in Marketing Intelligence, offered in working hours or after working hour formats. It is ranked as the best in Retail Sales Management &amp; Business Development in Portugal and the 4 th best in the World by Eduniversal, an international agency that publishes an annual ranking of the best MBA and Master degree in the world. The applications for this are open between March 10 th and April 10 th , 2025. EDUNIVERSAL Ranked as the best in Portugal and the 4 th best in the World in Retail Sales Management &amp; Business Development , according to Eduniversal Format After working hours Length and ECTS 2 semesters (60 ECTS) Attendance 2 to 3 times a week Start Date September 2025 Support and Funding https://recuperarportugal.gov.pt/</w:t>
      </w:r>
      <w:r>
        <w:br/>
        <w:t>Metadata: {'degree': 'postgraduate', 'doc_type': 'main_info', 'course_name': 'Postgraduate Program In Marketing Intelligence', 'section': 'Introduction', 'id': '421ad33d-2d4d-4979-86c7-3c69535a814a'}</w:t>
      </w:r>
    </w:p>
    <w:p w14:paraId="1C61D289" w14:textId="77777777" w:rsidR="00014339" w:rsidRDefault="00000000">
      <w:r>
        <w:br/>
        <w:t>---</w:t>
      </w:r>
      <w:r>
        <w:br/>
      </w:r>
    </w:p>
    <w:p w14:paraId="6FD6A0E4" w14:textId="77777777" w:rsidR="00014339" w:rsidRDefault="00000000">
      <w:pPr>
        <w:pStyle w:val="Heading2"/>
      </w:pPr>
      <w:r>
        <w:t>Question 26:</w:t>
      </w:r>
    </w:p>
    <w:p w14:paraId="17E743D7" w14:textId="77777777" w:rsidR="00014339" w:rsidRDefault="00000000">
      <w:r>
        <w:t>Is the master degree in data driven marketing with a specialization in marketing intelligence available online or only in-person?</w:t>
      </w:r>
    </w:p>
    <w:p w14:paraId="1E225012" w14:textId="77777777" w:rsidR="00014339" w:rsidRDefault="00000000">
      <w:pPr>
        <w:pStyle w:val="Heading3"/>
      </w:pPr>
      <w:r>
        <w:t>Retrieved Documents:</w:t>
      </w:r>
    </w:p>
    <w:p w14:paraId="25668886" w14:textId="77777777" w:rsidR="00014339" w:rsidRDefault="00000000">
      <w:r>
        <w:t>Document 1:</w:t>
      </w:r>
      <w:r>
        <w:br/>
        <w:t>Master Degree In Data Driven Marketing With A Specialization In Marketing Intelligence Working Hours Format masters Introduction</w:t>
      </w:r>
      <w:r>
        <w:br/>
        <w:t xml:space="preserve">The Master Degree in Data-Driven Marketing, with a specialization in Marketing Intelligence, trains technical and management staff to lead and guide the collection, organization, analysis, exploration, and dissemination of marketing information in organizations. This provides a balanced curriculum between a component based on marketing management tools and other supported by information analysis and </w:t>
      </w:r>
      <w:r>
        <w:lastRenderedPageBreak/>
        <w:t>management methodologies. Ranked as the best in Retail Sales Management &amp; Business Development in Portugal and the 4 th best in the World by Eduniversal, an international agency that publishes an annual ranking of the best MBA and Master degree in the world. This is held during working hours and is aimed at young graduates and professionals who intend to study on a full-time basis. It is also available on an after working hours format (after 6.30 p.m.). The 1 st year of the Master’s corresponds to the Postgraduate in Marketing Intelligence. The applications for this are open between February 6 th and March 7 th , 2025 . EDUNIVERSAL Ranked as the best in Portugal and the 4 th best in the World in Retail Sales Management &amp; Business Development , according to Eduniversal Format Working Hours Length and ECTS 4 semesters (120 ECTS) Attendance 2 to 3 times a week Start Date September 2025 Support and funding https://recuperarportugal.gov.pt/</w:t>
      </w:r>
      <w:r>
        <w:br/>
        <w:t>Metadata: {'degree': 'masters', 'doc_type': 'main_info', 'course_name': 'Master Degree In Data Driven Marketing With A Specialization In Marketing Intelligence Working Hours Format', 'section': 'Introduction', 'id': '0ca6f911-2645-4448-bb3f-f99d49a22589'}</w:t>
      </w:r>
      <w:r>
        <w:br/>
      </w:r>
      <w:r>
        <w:br/>
        <w:t>Document 2:</w:t>
      </w:r>
      <w:r>
        <w:br/>
        <w:t>Master Degree In Data Driven Marketing With A Specialization In Digital Marketing And Analytics Working Hours Format masters Introduction</w:t>
      </w:r>
      <w:r>
        <w:br/>
        <w:t>The Master's Degree in Data-Driven Marketing, with a specialization in Digital Marketing and Analytics, is aimed at marketing professionals who want to obtain skills in Digital Marketing and Web Analytics , using the most advanced methodologies for collecting, analyzing and processing data to support decision making in Web Marketing. This specialization provides a solid foundation to meet the new marketing challenges, which allows building a strategic and integrated customer vision - online and offline - and contributes to improving the decision-making process in companies. This is ranked, for the 3 rd time in a row, as the best in E-Business and Digital Marketing in Portugal and the 3 rd best in Western Europe by Eduniversal, an international agency that publishes the annual ranking of the best MBA. This is held during working hours and is aimed at young graduates and professionals who intend to study on a full-time basis. It is also available on an after working hours format (after 6.30 p.m.). The 1 st year of the Master’s corresponds to the Postgraduate in Digital Marketing and Analytics – for more information about the Postgraduate , . The applications for this are open between March 10 th and April 10 th , 2025 . Support and funding https://recuperarportugal.gov.pt/ Length and ECTS 4 semesters (120 ECTS) Attendance 2 to 3 times a week Start Date September 2025 EDUNIVERSAL This is ranked, for the 3 rd time in a row, as the best in E-Business and Digital Marketing in Portugal and the 3 rd best in Western Europe by Eduniversal. Learn more</w:t>
      </w:r>
      <w:r>
        <w:br/>
        <w:t>Metadata: {'degree': 'masters', 'doc_type': 'main_info', 'course_name': 'Master Degree In Data Driven Marketing With A Specialization In Digital Marketing And Analytics Working Hours Format', 'section': 'Introduction', 'id': '6e4857c5-8e89-41e6-81e1-7467f82e0cb3'}</w:t>
      </w:r>
    </w:p>
    <w:p w14:paraId="6990492E" w14:textId="77777777" w:rsidR="00014339" w:rsidRDefault="00000000">
      <w:r>
        <w:br/>
        <w:t>---</w:t>
      </w:r>
      <w:r>
        <w:br/>
      </w:r>
    </w:p>
    <w:p w14:paraId="5F545502" w14:textId="77777777" w:rsidR="00014339" w:rsidRDefault="00000000">
      <w:pPr>
        <w:pStyle w:val="Heading2"/>
      </w:pPr>
      <w:r>
        <w:lastRenderedPageBreak/>
        <w:t>Question 27:</w:t>
      </w:r>
    </w:p>
    <w:p w14:paraId="414E0BC3" w14:textId="77777777" w:rsidR="00014339" w:rsidRDefault="00000000">
      <w:r>
        <w:t>How is the Bachelors in Data Science structured across semesters in terms of theoretical vs practical learning?</w:t>
      </w:r>
    </w:p>
    <w:p w14:paraId="6A26101A" w14:textId="77777777" w:rsidR="00014339" w:rsidRDefault="00000000">
      <w:pPr>
        <w:pStyle w:val="Heading3"/>
      </w:pPr>
      <w:r>
        <w:t>Retrieved Documents:</w:t>
      </w:r>
    </w:p>
    <w:p w14:paraId="5144B499" w14:textId="77777777" w:rsidR="00014339" w:rsidRDefault="00000000">
      <w:r>
        <w:t>Document 1:</w:t>
      </w:r>
      <w:r>
        <w:br/>
        <w:t>Data Science bachelor Who is it for?</w:t>
      </w:r>
      <w:r>
        <w:br/>
        <w:t>This degree is intended for all final-year students who aspire to become data scientists. Thus, the study cycle is suitable for all students who wish to obtain in-depth training in the most recent techniques of data science and artificial intelligence, based on automatic logical reasoning, data management methods and techniques, as well as machine learning applications. The course aims to train highly specialized professionals who will enable organizations to take advantage of the huge volume of data they currently have at their disposal. Program Goals The bachelor's degree in Data Science aims to strengthen the intermediate step between data collection and decision making based on them, i.e. to develop advanced methods of data science and artificial intelligence. To this end, the course of study adopts a primarily technical perspective. The goal is to provide in-depth knowledge of the fundamental methodologies and concepts, in order to provide the student with the ability to update more specific technical knowledge and to keep up with the rapid evolution of this sector. In this context, the graduate in Data Science should: Understand the theoretical foundations of statistics, Machine Learning and Artificial Intelligence methods; Identify and understand the most efficient algorithm for each specific problem; Design and develop state-of-the-art data science algorithms; Work closely with IT specialists to integrate Data Science algorithms into existing systems; Identify underlying patterns and extract useful information from the large volume of heterogeneous data that exists in organizations; Be proficient in commonly used statistical procedures, frameworks, machine learning techniques and systems; Stimulate interest in keeping up with scientific advances in the field of Data Science and Artificial Intelligence. Program Structure The course lasts 3 years (6 semesters) and classes start in September 2025. The study plan corresponds to 180 ECTS, of which 150 ECTS correspond to mandatory curricular units (the first 5 semesters) and 30 ECTS correspond to optional curricular units (last semester of the course), which will be chosen by each Student, from among a wide range of curricular units available.</w:t>
      </w:r>
      <w:r>
        <w:br/>
        <w:t>Metadata: {'degree': 'bachelor', 'doc_type': 'main_info', 'course_name': 'Data Science', 'section': 'Who is it for?', 'id': 'c523079a-add4-4033-9c75-5201d07a015c'}</w:t>
      </w:r>
      <w:r>
        <w:br/>
      </w:r>
      <w:r>
        <w:br/>
        <w:t>Document 2:</w:t>
      </w:r>
      <w:r>
        <w:br/>
        <w:t xml:space="preserve">Data Science bachelor Second Semester 1 st year - Spring Semester Course Units Duration Type Contact Hours Total Workload ECTS Algorithms and Data Structures Semester Mandatory TP - 67,5 | OT - 7,5 168 6 Introduction to Artificial Intelligence Semester Mandatory TP - 67,5 | OT - 15 140 5 Introduction to Computational Thinking and Data Science Semester Mandatory TP - 45 | OT - 5 112 4 Mathematical Analysis I ** Semester Mandatory T - 22,5 | PL - 45 | OT - 7,5 140 5 Mathematical Analysis II ** Semester </w:t>
      </w:r>
      <w:r>
        <w:lastRenderedPageBreak/>
        <w:t>Mandatory T - 22,5 | PL - 45 | OT - 7,5 196 7 Personal Development I Semester Mandatory TP - 22,5 | OT - 7,5 56 2 Statistics and Probability Distributions Semester Mandatory TP - 67,5 | OT - 7,5 168 6 Show subtitles T – Theoretical Teaching; TP – Theoretical/ Practical Teaching; TC – Field Work; PL – Theoretical/ Practical Teaching; S – Seminar; OT – Tutor Group; ** – Course Unit available in both semesters; Semestre 1 - 2;Keywords: curriculum, syllabus, program overview, academic plan, course structure, degree requirements, credit distribution, module list, subject breakdown, learning outcomes, ECTS allocation, semester planning, course roadmap, educational objectives, program outline, instructional content, course progression, academic curriculum, study track, course catalog, study plan</w:t>
      </w:r>
      <w:r>
        <w:br/>
        <w:t>Metadata: {'course_name': 'Data Science', 'degree': 'bachelor', 'doc_type': 'study_plan', 'id': 'cd9747e8-2cb5-436d-b793-0d1e0e218df6', 'source': 'bachelor_data-science_studyplan_text.txt'}</w:t>
      </w:r>
    </w:p>
    <w:p w14:paraId="53D134C9" w14:textId="77777777" w:rsidR="00014339" w:rsidRDefault="00000000">
      <w:r>
        <w:br/>
        <w:t>---</w:t>
      </w:r>
      <w:r>
        <w:br/>
      </w:r>
    </w:p>
    <w:p w14:paraId="1BE2EFBE" w14:textId="77777777" w:rsidR="00014339" w:rsidRDefault="00000000">
      <w:pPr>
        <w:pStyle w:val="Heading2"/>
      </w:pPr>
      <w:r>
        <w:t>Question 28:</w:t>
      </w:r>
    </w:p>
    <w:p w14:paraId="6C141500" w14:textId="77777777" w:rsidR="00014339" w:rsidRDefault="00000000">
      <w:r>
        <w:t>How many total ECTS are covered in each academic year in the Bachelors in Data Science?</w:t>
      </w:r>
    </w:p>
    <w:p w14:paraId="59769E0E" w14:textId="77777777" w:rsidR="00014339" w:rsidRDefault="00000000">
      <w:pPr>
        <w:pStyle w:val="Heading3"/>
      </w:pPr>
      <w:r>
        <w:t>Retrieved Documents:</w:t>
      </w:r>
    </w:p>
    <w:p w14:paraId="369A5F12" w14:textId="77777777" w:rsidR="00014339" w:rsidRDefault="00000000">
      <w:r>
        <w:t>Document 1:</w:t>
      </w:r>
      <w:r>
        <w:br/>
        <w:t>Data Science bachelor Who is it for?</w:t>
      </w:r>
      <w:r>
        <w:br/>
        <w:t xml:space="preserve">This degree is intended for all final-year students who aspire to become data scientists. Thus, the study cycle is suitable for all students who wish to obtain in-depth training in the most recent techniques of data science and artificial intelligence, based on automatic logical reasoning, data management methods and techniques, as well as machine learning applications. The course aims to train highly specialized professionals who will enable organizations to take advantage of the huge volume of data they currently have at their disposal. Program Goals The bachelor's degree in Data Science aims to strengthen the intermediate step between data collection and decision making based on them, i.e. to develop advanced methods of data science and artificial intelligence. To this end, the course of study adopts a primarily technical perspective. The goal is to provide in-depth knowledge of the fundamental methodologies and concepts, in order to provide the student with the ability to update more specific technical knowledge and to keep up with the rapid evolution of this sector. In this context, the graduate in Data Science should: Understand the theoretical foundations of statistics, Machine Learning and Artificial Intelligence methods; Identify and understand the most efficient algorithm for each specific problem; Design and develop state-of-the-art data science algorithms; Work closely with IT specialists to integrate Data Science algorithms into existing systems; Identify underlying patterns and extract useful information from the large volume of heterogeneous data that exists in organizations; Be proficient in commonly used statistical procedures, frameworks, machine learning techniques and systems; Stimulate interest in keeping up with scientific advances in the field of Data Science and Artificial Intelligence. Program Structure The course lasts 3 </w:t>
      </w:r>
      <w:r>
        <w:lastRenderedPageBreak/>
        <w:t>years (6 semesters) and classes start in September 2025. The study plan corresponds to 180 ECTS, of which 150 ECTS correspond to mandatory curricular units (the first 5 semesters) and 30 ECTS correspond to optional curricular units (last semester of the course), which will be chosen by each Student, from among a wide range of curricular units available.</w:t>
      </w:r>
      <w:r>
        <w:br/>
        <w:t>Metadata: {'degree': 'bachelor', 'doc_type': 'main_info', 'course_name': 'Data Science', 'section': 'Who is it for?', 'id': 'c523079a-add4-4033-9c75-5201d07a015c'}</w:t>
      </w:r>
      <w:r>
        <w:br/>
      </w:r>
      <w:r>
        <w:br/>
        <w:t>Document 2:</w:t>
      </w:r>
      <w:r>
        <w:br/>
        <w:t>Data Science bachelor First Semester 3 rd year - Fall Semester Course Units Duration Type Contact Hours Total Workload ECTS Big Data Analysis Semester Mandatory TP - 67,5 | OT - 15 168 6 Capstone Project Semester Mandatory TP - 22,5 | OT - 45 224 8 Deep Learning Semester Mandatory TP - 67,5 | OT - 15 168 6 Ethical, Social and Legal Aspects of Artificial Intelligence Semester Mandatory TP - 22,5 | OT - 7,5 56 2 Personal Development II Semester Mandatory TP - 22,5 | OT - 7,5 56 2 Text Mining Semester Mandatory TP - 45 | OT - 12,5 168 6 Show subtitles T – Theoretical Teaching; TP – Theoretical/ Practical Teaching; TC – Field Work; PL – Theoretical/ Practical Teaching; S – Seminar; OT – Tutor Group; ** – Course Unit available in both semesters;Keywords: curriculum, syllabus, program overview, academic plan, course structure, degree requirements, credit distribution, module list, subject breakdown, learning outcomes, ECTS allocation, semester planning, course roadmap, educational objectives, program outline, instructional content, course progression, academic curriculum, study track, course catalog, study plan</w:t>
      </w:r>
      <w:r>
        <w:br/>
        <w:t>Metadata: {'course_name': 'Data Science', 'degree': 'bachelor', 'doc_type': 'study_plan', 'id': 'c96a8f33-6d31-4583-abaa-897804dc02b1', 'source': 'bachelor_data-science_studyplan_text.txt'}</w:t>
      </w:r>
    </w:p>
    <w:p w14:paraId="5B3E032A" w14:textId="77777777" w:rsidR="00014339" w:rsidRDefault="00000000">
      <w:r>
        <w:br/>
        <w:t>---</w:t>
      </w:r>
      <w:r>
        <w:br/>
      </w:r>
    </w:p>
    <w:p w14:paraId="750C42FD" w14:textId="77777777" w:rsidR="00014339" w:rsidRDefault="00000000">
      <w:pPr>
        <w:pStyle w:val="Heading2"/>
      </w:pPr>
      <w:r>
        <w:t>Question 29:</w:t>
      </w:r>
    </w:p>
    <w:p w14:paraId="7272D0DA" w14:textId="77777777" w:rsidR="00014339" w:rsidRDefault="00000000">
      <w:r>
        <w:t>How many ECTS are allocated to Statistics and Probability Distributions in the Bachelors in Data Science?</w:t>
      </w:r>
    </w:p>
    <w:p w14:paraId="39C33F98" w14:textId="77777777" w:rsidR="00014339" w:rsidRDefault="00000000">
      <w:pPr>
        <w:pStyle w:val="Heading3"/>
      </w:pPr>
      <w:r>
        <w:t>Retrieved Documents:</w:t>
      </w:r>
    </w:p>
    <w:p w14:paraId="126B8290" w14:textId="77777777" w:rsidR="00014339" w:rsidRDefault="00000000">
      <w:r>
        <w:t>Document 1:</w:t>
      </w:r>
      <w:r>
        <w:br/>
        <w:t>Data Science bachelor Who is it for?</w:t>
      </w:r>
      <w:r>
        <w:br/>
        <w:t xml:space="preserve">This degree is intended for all final-year students who aspire to become data scientists. Thus, the study cycle is suitable for all students who wish to obtain in-depth training in the most recent techniques of data science and artificial intelligence, based on automatic logical reasoning, data management methods and techniques, as well as machine learning applications. The course aims to train highly specialized professionals who will enable organizations to take advantage of the huge volume of data they currently have at their disposal. Program Goals The bachelor's degree in Data Science aims to strengthen the </w:t>
      </w:r>
      <w:r>
        <w:lastRenderedPageBreak/>
        <w:t>intermediate step between data collection and decision making based on them, i.e. to develop advanced methods of data science and artificial intelligence. To this end, the course of study adopts a primarily technical perspective. The goal is to provide in-depth knowledge of the fundamental methodologies and concepts, in order to provide the student with the ability to update more specific technical knowledge and to keep up with the rapid evolution of this sector. In this context, the graduate in Data Science should: Understand the theoretical foundations of statistics, Machine Learning and Artificial Intelligence methods; Identify and understand the most efficient algorithm for each specific problem; Design and develop state-of-the-art data science algorithms; Work closely with IT specialists to integrate Data Science algorithms into existing systems; Identify underlying patterns and extract useful information from the large volume of heterogeneous data that exists in organizations; Be proficient in commonly used statistical procedures, frameworks, machine learning techniques and systems; Stimulate interest in keeping up with scientific advances in the field of Data Science and Artificial Intelligence. Program Structure The course lasts 3 years (6 semesters) and classes start in September 2025. The study plan corresponds to 180 ECTS, of which 150 ECTS correspond to mandatory curricular units (the first 5 semesters) and 30 ECTS correspond to optional curricular units (last semester of the course), which will be chosen by each Student, from among a wide range of curricular units available.</w:t>
      </w:r>
      <w:r>
        <w:br/>
        <w:t>Metadata: {'degree': 'bachelor', 'doc_type': 'main_info', 'course_name': 'Data Science', 'section': 'Who is it for?', 'id': 'c523079a-add4-4033-9c75-5201d07a015c'}</w:t>
      </w:r>
      <w:r>
        <w:br/>
      </w:r>
      <w:r>
        <w:br/>
        <w:t>Document 2:</w:t>
      </w:r>
      <w:r>
        <w:br/>
        <w:t>Data Science bachelor Second Semester 1 st year - Spring Semester Course Units Duration Type Contact Hours Total Workload ECTS Algorithms and Data Structures Semester Mandatory TP - 67,5 | OT - 7,5 168 6 Introduction to Artificial Intelligence Semester Mandatory TP - 67,5 | OT - 15 140 5 Introduction to Computational Thinking and Data Science Semester Mandatory TP - 45 | OT - 5 112 4 Mathematical Analysis I ** Semester Mandatory T - 22,5 | PL - 45 | OT - 7,5 140 5 Mathematical Analysis II ** Semester Mandatory T - 22,5 | PL - 45 | OT - 7,5 196 7 Personal Development I Semester Mandatory TP - 22,5 | OT - 7,5 56 2 Statistics and Probability Distributions Semester Mandatory TP - 67,5 | OT - 7,5 168 6 Show subtitles T – Theoretical Teaching; TP – Theoretical/ Practical Teaching; TC – Field Work; PL – Theoretical/ Practical Teaching; S – Seminar; OT – Tutor Group; ** – Course Unit available in both semesters; Semestre 1 - 2;Keywords: curriculum, syllabus, program overview, academic plan, course structure, degree requirements, credit distribution, module list, subject breakdown, learning outcomes, ECTS allocation, semester planning, course roadmap, educational objectives, program outline, instructional content, course progression, academic curriculum, study track, course catalog, study plan</w:t>
      </w:r>
      <w:r>
        <w:br/>
        <w:t>Metadata: {'course_name': 'Data Science', 'degree': 'bachelor', 'doc_type': 'study_plan', 'id': 'cd9747e8-2cb5-436d-b793-0d1e0e218df6', 'source': 'bachelor_data-science_studyplan_text.txt'}</w:t>
      </w:r>
    </w:p>
    <w:p w14:paraId="417C87B5" w14:textId="77777777" w:rsidR="00014339" w:rsidRDefault="00000000">
      <w:r>
        <w:lastRenderedPageBreak/>
        <w:br/>
        <w:t>---</w:t>
      </w:r>
      <w:r>
        <w:br/>
      </w:r>
    </w:p>
    <w:p w14:paraId="616F09D6" w14:textId="77777777" w:rsidR="00014339" w:rsidRDefault="00000000">
      <w:pPr>
        <w:pStyle w:val="Heading2"/>
      </w:pPr>
      <w:r>
        <w:t>Question 30:</w:t>
      </w:r>
    </w:p>
    <w:p w14:paraId="7BD943D6" w14:textId="77777777" w:rsidR="00014339" w:rsidRDefault="00000000">
      <w:r>
        <w:t>How are the courses in the spring semester in third year for the Bachelors in Data Science?</w:t>
      </w:r>
    </w:p>
    <w:p w14:paraId="590C5490" w14:textId="77777777" w:rsidR="00014339" w:rsidRDefault="00000000">
      <w:pPr>
        <w:pStyle w:val="Heading3"/>
      </w:pPr>
      <w:r>
        <w:t>Retrieved Documents:</w:t>
      </w:r>
    </w:p>
    <w:p w14:paraId="491500D6" w14:textId="77777777" w:rsidR="00014339" w:rsidRDefault="00000000">
      <w:r>
        <w:t>Document 1:</w:t>
      </w:r>
      <w:r>
        <w:br/>
        <w:t>Data Science bachelor Second Semester 3 rd year - Spring Semester Course Units Duration Type Contact Hours Total Workload ECTS Applied Economics Semester Elective TP - 45 | OT - 5 112 4 Digital Innovation Projects Semester Elective TP - 45 | OT - 10 112 4 Entrepreneurship and Project Analysis Semester Elective TP - 45 | OT - 7,5 112 4 Financial Calculus and Project Analysis Semester Elective TP - 45 112 4 Geospatial Analytics Semester Elective TP - 45 | OT - 7,5 112 4 Informatics and Information Law Semester Elective TP - 45 | OT - 10 112 4 Information Systems Seminar Semester Elective T - 9 | S - 45 | OT - 7,5 | TC - 13,5 168 6 Information Tecnologies, Governance and Service Management Semester Elective TP - 77,5 | OT - 10 168 6 Network Analysis Semester Elective TP - 67,5 | OT - 10 168 6 People Management and Leadership Semester Elective TP - 45 112 4 Process Intelligence Semester Elective TP - 45 | OT - 7,5 112 4 Risk Management Semester Elective TP - 67,5 | OT - 10 168 6 Web Analytics Semester Elective TP - 45 | OT - 7,5 112 4 Web Marketing and E-business Semester Elective TP - 45 | OT - 10 112 4 Show subtitles T – Theoretical Teaching; TP – Theoretical/ Practical Teaching; TC – Field Work; PL – Theoretical/ Practical Teaching; S – Seminar; OT – Tutor Group; ** – Course Unit available in both semesters; Course UnitKeywords: curriculum, syllabus, program overview, academic plan, course structure, degree requirements, credit distribution, module list, subject breakdown, learning outcomes, ECTS allocation, semester planning, course roadmap, educational objectives, program outline, instructional content, course progression, academic curriculum, study track, course catalog, study plan</w:t>
      </w:r>
      <w:r>
        <w:br/>
        <w:t>Metadata: {'course_name': 'Data Science', 'degree': 'bachelor', 'doc_type': 'study_plan', 'id': '8557e4ef-2ff1-483b-b056-8278b924bbaf', 'source': 'bachelor_data-science_studyplan_text.txt'}</w:t>
      </w:r>
      <w:r>
        <w:br/>
      </w:r>
      <w:r>
        <w:br/>
        <w:t>Document 2:</w:t>
      </w:r>
      <w:r>
        <w:br/>
        <w:t>Data Science bachelor Who is it for?</w:t>
      </w:r>
      <w:r>
        <w:br/>
        <w:t xml:space="preserve">This degree is intended for all final-year students who aspire to become data scientists. Thus, the study cycle is suitable for all students who wish to obtain in-depth training in the most recent techniques of data science and artificial intelligence, based on automatic logical reasoning, data management methods and techniques, as well as machine learning applications. The course aims to train highly specialized professionals who will enable organizations to take advantage of the huge volume of data they currently have at their disposal. Program Goals The bachelor's degree in Data Science aims to strengthen the intermediate step between data collection and decision making based on them, i.e. to develop advanced methods of data science and artificial intelligence. To this end, the course </w:t>
      </w:r>
      <w:r>
        <w:lastRenderedPageBreak/>
        <w:t>of study adopts a primarily technical perspective. The goal is to provide in-depth knowledge of the fundamental methodologies and concepts, in order to provide the student with the ability to update more specific technical knowledge and to keep up with the rapid evolution of this sector. In this context, the graduate in Data Science should: Understand the theoretical foundations of statistics, Machine Learning and Artificial Intelligence methods; Identify and understand the most efficient algorithm for each specific problem; Design and develop state-of-the-art data science algorithms; Work closely with IT specialists to integrate Data Science algorithms into existing systems; Identify underlying patterns and extract useful information from the large volume of heterogeneous data that exists in organizations; Be proficient in commonly used statistical procedures, frameworks, machine learning techniques and systems; Stimulate interest in keeping up with scientific advances in the field of Data Science and Artificial Intelligence. Program Structure The course lasts 3 years (6 semesters) and classes start in September 2025. The study plan corresponds to 180 ECTS, of which 150 ECTS correspond to mandatory curricular units (the first 5 semesters) and 30 ECTS correspond to optional curricular units (last semester of the course), which will be chosen by each Student, from among a wide range of curricular units available.</w:t>
      </w:r>
      <w:r>
        <w:br/>
        <w:t>Metadata: {'course_name': 'Data Science', 'degree': 'bachelor', 'doc_type': 'main_info', 'id': 'c523079a-add4-4033-9c75-5201d07a015c', 'section': 'Who is it for?'}</w:t>
      </w:r>
    </w:p>
    <w:p w14:paraId="45CDFA7E" w14:textId="77777777" w:rsidR="00014339" w:rsidRDefault="00000000">
      <w:r>
        <w:br/>
        <w:t>---</w:t>
      </w:r>
      <w:r>
        <w:br/>
      </w:r>
    </w:p>
    <w:p w14:paraId="0A0F8B12" w14:textId="77777777" w:rsidR="00014339" w:rsidRPr="00AF4E64" w:rsidRDefault="00000000">
      <w:pPr>
        <w:pStyle w:val="Heading2"/>
        <w:rPr>
          <w:highlight w:val="yellow"/>
        </w:rPr>
      </w:pPr>
      <w:r w:rsidRPr="00AF4E64">
        <w:rPr>
          <w:highlight w:val="yellow"/>
        </w:rPr>
        <w:t>Question 31:</w:t>
      </w:r>
    </w:p>
    <w:p w14:paraId="1156D61B" w14:textId="444877F0" w:rsidR="00014339" w:rsidRDefault="00000000">
      <w:r w:rsidRPr="00AF4E64">
        <w:rPr>
          <w:highlight w:val="yellow"/>
        </w:rPr>
        <w:t xml:space="preserve">What are the courses with the most ECTS in the first </w:t>
      </w:r>
      <w:r w:rsidR="00AF4E64" w:rsidRPr="00AF4E64">
        <w:rPr>
          <w:highlight w:val="yellow"/>
        </w:rPr>
        <w:t xml:space="preserve">year and firs </w:t>
      </w:r>
      <w:r w:rsidRPr="00AF4E64">
        <w:rPr>
          <w:highlight w:val="yellow"/>
        </w:rPr>
        <w:t xml:space="preserve">semester of the </w:t>
      </w:r>
      <w:proofErr w:type="gramStart"/>
      <w:r w:rsidRPr="00AF4E64">
        <w:rPr>
          <w:highlight w:val="yellow"/>
        </w:rPr>
        <w:t>Bachelors in Data Science</w:t>
      </w:r>
      <w:proofErr w:type="gramEnd"/>
      <w:r w:rsidRPr="00AF4E64">
        <w:rPr>
          <w:highlight w:val="yellow"/>
        </w:rPr>
        <w:t>?</w:t>
      </w:r>
    </w:p>
    <w:p w14:paraId="4B6095DC" w14:textId="77777777" w:rsidR="00014339" w:rsidRDefault="00000000">
      <w:pPr>
        <w:pStyle w:val="Heading3"/>
      </w:pPr>
      <w:r>
        <w:t>Retrieved Documents:</w:t>
      </w:r>
    </w:p>
    <w:p w14:paraId="536200C6" w14:textId="77777777" w:rsidR="00014339" w:rsidRDefault="00000000">
      <w:r>
        <w:t>Document 1:</w:t>
      </w:r>
      <w:r>
        <w:br/>
        <w:t>Data Science bachelor Who is it for?</w:t>
      </w:r>
      <w:r>
        <w:br/>
        <w:t xml:space="preserve">This degree is intended for all final-year students who aspire to become data scientists. Thus, the study cycle is suitable for all students who wish to obtain in-depth training in the most recent techniques of data science and artificial intelligence, based on automatic logical reasoning, data management methods and techniques, as well as machine learning applications. The course aims to train highly specialized professionals who will enable organizations to take advantage of the huge volume of data they currently have at their disposal. Program Goals The bachelor's degree in Data Science aims to strengthen the intermediate step between data collection and decision making based on them, i.e. to develop advanced methods of data science and artificial intelligence. To this end, the course of study adopts a primarily technical perspective. The goal is to provide in-depth knowledge of the fundamental methodologies and concepts, in order to provide the student with the ability to update more specific technical knowledge and to keep up with the rapid evolution of this sector. In this context, the graduate in Data Science should: Understand the </w:t>
      </w:r>
      <w:r>
        <w:lastRenderedPageBreak/>
        <w:t>theoretical foundations of statistics, Machine Learning and Artificial Intelligence methods; Identify and understand the most efficient algorithm for each specific problem; Design and develop state-of-the-art data science algorithms; Work closely with IT specialists to integrate Data Science algorithms into existing systems; Identify underlying patterns and extract useful information from the large volume of heterogeneous data that exists in organizations; Be proficient in commonly used statistical procedures, frameworks, machine learning techniques and systems; Stimulate interest in keeping up with scientific advances in the field of Data Science and Artificial Intelligence. Program Structure The course lasts 3 years (6 semesters) and classes start in September 2025. The study plan corresponds to 180 ECTS, of which 150 ECTS correspond to mandatory curricular units (the first 5 semesters) and 30 ECTS correspond to optional curricular units (last semester of the course), which will be chosen by each Student, from among a wide range of curricular units available.</w:t>
      </w:r>
      <w:r>
        <w:br/>
        <w:t>Metadata: {'degree': 'bachelor', 'doc_type': 'main_info', 'course_name': 'Data Science', 'section': 'Who is it for?', 'id': 'c523079a-add4-4033-9c75-5201d07a015c'}</w:t>
      </w:r>
      <w:r>
        <w:br/>
      </w:r>
      <w:r>
        <w:br/>
        <w:t>Document 2:</w:t>
      </w:r>
      <w:r>
        <w:br/>
        <w:t>Data Science bachelor First Semester 1 st year - Fall Semester Course Units Duration Type Contact Hours Total Workload ECTS Computers' Architecture Semester Mandatory TP - 45 | OT - 5 112 4 Foundational aspects of data science Semester Mandatory TP - 45 | OT - 5 112 4 Information Systems Semester Mandatory TP - 64,5 | S - 3 | OT - 7,5 168 6 Introduction to Programming Semester Mandatory TP - 67,5 | OT - 7,5 196 7 Linear Algebra Semester Mandatory T - 22,5 | PL - 22,5 | OT - 7,5 112 4 Show subtitles T – Theoretical Teaching; TP – Theoretical/ Practical Teaching; TC – Field Work; PL – Theoretical/ Practical Teaching; S – Seminar; OT – Tutor Group; ** – Course Unit available in both semesters;Keywords: curriculum, syllabus, program overview, academic plan, course structure, degree requirements, credit distribution, module list, subject breakdown, learning outcomes, ECTS allocation, semester planning, course roadmap, educational objectives, program outline, instructional content, course progression, academic curriculum, study track, course catalog, study plan</w:t>
      </w:r>
      <w:r>
        <w:br/>
        <w:t>Metadata: {'course_name': 'Data Science', 'degree': 'bachelor', 'doc_type': 'study_plan', 'id': '4b8e7a2c-9e64-4993-bb8e-611eeb57ca5f', 'source': 'bachelor_data-science_studyplan_text.txt'}</w:t>
      </w:r>
    </w:p>
    <w:p w14:paraId="71C47C53" w14:textId="77777777" w:rsidR="00014339" w:rsidRDefault="00000000">
      <w:r>
        <w:br/>
        <w:t>---</w:t>
      </w:r>
      <w:r>
        <w:br/>
      </w:r>
    </w:p>
    <w:p w14:paraId="19E27889" w14:textId="77777777" w:rsidR="00014339" w:rsidRDefault="00000000">
      <w:pPr>
        <w:pStyle w:val="Heading2"/>
      </w:pPr>
      <w:r>
        <w:t>Question 32:</w:t>
      </w:r>
    </w:p>
    <w:p w14:paraId="2036E754" w14:textId="0867AFFB" w:rsidR="00014339" w:rsidRDefault="00000000">
      <w:r w:rsidRPr="00AF4E64">
        <w:rPr>
          <w:highlight w:val="yellow"/>
        </w:rPr>
        <w:t xml:space="preserve">How are the courses in the spring semester in </w:t>
      </w:r>
      <w:r w:rsidR="00AF4E64" w:rsidRPr="00AF4E64">
        <w:rPr>
          <w:highlight w:val="yellow"/>
        </w:rPr>
        <w:t>3</w:t>
      </w:r>
      <w:r w:rsidRPr="00AF4E64">
        <w:rPr>
          <w:highlight w:val="yellow"/>
        </w:rPr>
        <w:t xml:space="preserve"> </w:t>
      </w:r>
      <w:proofErr w:type="gramStart"/>
      <w:r w:rsidRPr="00AF4E64">
        <w:rPr>
          <w:highlight w:val="yellow"/>
        </w:rPr>
        <w:t>year</w:t>
      </w:r>
      <w:proofErr w:type="gramEnd"/>
      <w:r w:rsidRPr="00AF4E64">
        <w:rPr>
          <w:highlight w:val="yellow"/>
        </w:rPr>
        <w:t xml:space="preserve"> for the Bachelors in Data Science?</w:t>
      </w:r>
    </w:p>
    <w:p w14:paraId="755546E5" w14:textId="77777777" w:rsidR="00014339" w:rsidRDefault="00000000">
      <w:pPr>
        <w:pStyle w:val="Heading3"/>
      </w:pPr>
      <w:r>
        <w:t>Retrieved Documents:</w:t>
      </w:r>
    </w:p>
    <w:p w14:paraId="638DC709" w14:textId="77777777" w:rsidR="00014339" w:rsidRDefault="00000000">
      <w:r>
        <w:t>Document 1:</w:t>
      </w:r>
      <w:r>
        <w:br/>
        <w:t xml:space="preserve">Data Science bachelor Second Semester 3 rd year - Spring Semester Course Units Duration </w:t>
      </w:r>
      <w:r>
        <w:lastRenderedPageBreak/>
        <w:t>Type Contact Hours Total Workload ECTS Applied Economics Semester Elective TP - 45 | OT - 5 112 4 Digital Innovation Projects Semester Elective TP - 45 | OT - 10 112 4 Entrepreneurship and Project Analysis Semester Elective TP - 45 | OT - 7,5 112 4 Financial Calculus and Project Analysis Semester Elective TP - 45 112 4 Geospatial Analytics Semester Elective TP - 45 | OT - 7,5 112 4 Informatics and Information Law Semester Elective TP - 45 | OT - 10 112 4 Information Systems Seminar Semester Elective T - 9 | S - 45 | OT - 7,5 | TC - 13,5 168 6 Information Tecnologies, Governance and Service Management Semester Elective TP - 77,5 | OT - 10 168 6 Network Analysis Semester Elective TP - 67,5 | OT - 10 168 6 People Management and Leadership Semester Elective TP - 45 112 4 Process Intelligence Semester Elective TP - 45 | OT - 7,5 112 4 Risk Management Semester Elective TP - 67,5 | OT - 10 168 6 Web Analytics Semester Elective TP - 45 | OT - 7,5 112 4 Web Marketing and E-business Semester Elective TP - 45 | OT - 10 112 4 Show subtitles T – Theoretical Teaching; TP – Theoretical/ Practical Teaching; TC – Field Work; PL – Theoretical/ Practical Teaching; S – Seminar; OT – Tutor Group; ** – Course Unit available in both semesters; Course UnitKeywords: curriculum, syllabus, program overview, academic plan, course structure, degree requirements, credit distribution, module list, subject breakdown, learning outcomes, ECTS allocation, semester planning, course roadmap, educational objectives, program outline, instructional content, course progression, academic curriculum, study track, course catalog, study plan</w:t>
      </w:r>
      <w:r>
        <w:br/>
        <w:t>Metadata: {'course_name': 'Data Science', 'degree': 'bachelor', 'doc_type': 'study_plan', 'id': '8557e4ef-2ff1-483b-b056-8278b924bbaf', 'source': 'bachelor_data-science_studyplan_text.txt'}</w:t>
      </w:r>
      <w:r>
        <w:br/>
      </w:r>
      <w:r>
        <w:br/>
        <w:t>Document 2:</w:t>
      </w:r>
      <w:r>
        <w:br/>
        <w:t>Data Science bachelor Second Semester 1 st year - Spring Semester Course Units Duration Type Contact Hours Total Workload ECTS Algorithms and Data Structures Semester Mandatory TP - 67,5 | OT - 7,5 168 6 Introduction to Artificial Intelligence Semester Mandatory TP - 67,5 | OT - 15 140 5 Introduction to Computational Thinking and Data Science Semester Mandatory TP - 45 | OT - 5 112 4 Mathematical Analysis I ** Semester Mandatory T - 22,5 | PL - 45 | OT - 7,5 140 5 Mathematical Analysis II ** Semester Mandatory T - 22,5 | PL - 45 | OT - 7,5 196 7 Personal Development I Semester Mandatory TP - 22,5 | OT - 7,5 56 2 Statistics and Probability Distributions Semester Mandatory TP - 67,5 | OT - 7,5 168 6 Show subtitles T – Theoretical Teaching; TP – Theoretical/ Practical Teaching; TC – Field Work; PL – Theoretical/ Practical Teaching; S – Seminar; OT – Tutor Group; ** – Course Unit available in both semesters; Semestre 1 - 2;Keywords: curriculum, syllabus, program overview, academic plan, course structure, degree requirements, credit distribution, module list, subject breakdown, learning outcomes, ECTS allocation, semester planning, course roadmap, educational objectives, program outline, instructional content, course progression, academic curriculum, study track, course catalog, study plan</w:t>
      </w:r>
      <w:r>
        <w:br/>
        <w:t>Metadata: {'course_name': 'Data Science', 'degree': 'bachelor', 'doc_type': 'study_plan', 'id': 'cd9747e8-2cb5-436d-b793-0d1e0e218df6', 'source': 'bachelor_data-science_studyplan_text.txt'}</w:t>
      </w:r>
    </w:p>
    <w:p w14:paraId="51198A3F" w14:textId="77777777" w:rsidR="00014339" w:rsidRDefault="00000000">
      <w:r>
        <w:lastRenderedPageBreak/>
        <w:br/>
        <w:t>---</w:t>
      </w:r>
      <w:r>
        <w:br/>
      </w:r>
    </w:p>
    <w:p w14:paraId="5BD974E4" w14:textId="77777777" w:rsidR="00014339" w:rsidRDefault="00000000">
      <w:pPr>
        <w:pStyle w:val="Heading2"/>
      </w:pPr>
      <w:r>
        <w:t>Question 33:</w:t>
      </w:r>
    </w:p>
    <w:p w14:paraId="40663F25" w14:textId="77777777" w:rsidR="00014339" w:rsidRDefault="00000000">
      <w:r>
        <w:t>Which entry exams can I use to enter the Bachelors in Data Science?</w:t>
      </w:r>
    </w:p>
    <w:p w14:paraId="2D9152FF" w14:textId="77777777" w:rsidR="00014339" w:rsidRDefault="00000000">
      <w:pPr>
        <w:pStyle w:val="Heading3"/>
      </w:pPr>
      <w:r>
        <w:t>Retrieved Documents:</w:t>
      </w:r>
    </w:p>
    <w:p w14:paraId="3B29D156" w14:textId="77777777" w:rsidR="00014339" w:rsidRDefault="00000000">
      <w:r>
        <w:t>Document 1:</w:t>
      </w:r>
      <w:r>
        <w:br/>
        <w:t>Data Science bachelor Admissions and Fees</w:t>
      </w:r>
      <w:r>
        <w:br/>
        <w:t>Establishment Code: 0906 - Universidade Nova de Lisboa - Instituto Superior de Estatística e Gestão de Informação Course Code: L188 Entry Exam Subjects (One of the following): 19 - Mathematics A and 02 - Biology and Geology 19 - Mathematics A and 04 - Economy 19 - Mathematics A and 07 - Physics and Chemistry 19 - Mathematics A and 09 - Geography 19 - Mathematics A and 10 - Descriptive Geometry 19 - Mathematics A and 18 - Portuguese NOTICE: The exams presented are valid for admissions in the 2025/26 academic year, through the National Competition for Access to Higher . Minimum Grades Applicants Grade: 100 Entry Exam Grade: 95 Formula of Applicants Grade Secondary School Grade: 50% Entry Exam Subjects: 50% Prerequesites None Vacancies 45 General Quota Last Entry Grade 2024-2025 1 st Phase - 17.78 2025/26 Academic Year Consult the entrance exams applicable to 2025/26 in the Frequently Asked Questions. Achievement Awards (*) Prize corresponding to the 1 st year tuition fee. The undergraduate students who achieve a high level of academic performance each year will have access to the following awards (1) : Approved ECTS Average (Values) Award At the end of the 1 st year of Enrollment equal or greater than 60 equal or greater than 16,5 700€ At the end of the 2 nd year of Enrollment equal or greater than 120 equal or greater than 16,5 700€ At the end of the 3 rd year of Enrollment equal or greater than 180 equal or greater than 16,5 €3.000 off (2) (1) Prize applied to students admitted in 2024/2025. (2) The value of the tuition for a master's degree to be attended at the NOVA IMS, if admission and enrollment occur in the year immediately following the completion of the bachelor's degree. Not cumulative with Alumni discount. Cumulative with financial discount. Excellence awards given by the Members of AD NOVA IMS and other supportive entities (3) All students that stand out, during their academic path, for their academic excellence in the different course units and are also awarded. (3) Prizes in force in the school year 2023/24. Supportive Entities Best student of the Course Unit €1.000 Best Student of Undergraduate and Master Degree Scholarship with Value to be Defined Best Application Grade €1.000 Tuition Fee The annual fee set for the academic year 2024/25, for the students of the National Contest for Access to Higher , is €697. This payment can be paid in full or in 10 instalments. For the students of the International Student Contest, the annual fee for the academic year 2024/25, is €7.500. This payment can also be paid in full or in 5 instalments. The Student (national or international), when registering for a school year, has to take into account that the full payment of the tuition fee fixed for that school year (the monthly fees/benefits are a payment facility), even if they cancel the registration/withdraw of the course.</w:t>
      </w:r>
      <w:r>
        <w:br/>
        <w:t xml:space="preserve">Metadata: {'course_name': 'Data Science', 'degree': 'bachelor', 'doc_type': 'main_info', 'id': </w:t>
      </w:r>
      <w:r>
        <w:lastRenderedPageBreak/>
        <w:t>'fbaf9bca-53e3-43cc-8927-913a52983fd9', 'section': 'Admissions and Fees'}</w:t>
      </w:r>
      <w:r>
        <w:br/>
      </w:r>
      <w:r>
        <w:br/>
        <w:t>Document 2:</w:t>
      </w:r>
      <w:r>
        <w:br/>
        <w:t>Data Science bachelor Introducion</w:t>
      </w:r>
      <w:r>
        <w:br/>
        <w:t>Students learn the most modern techniques of artificial intelligence and machine learning to analyze large volumes of data (Big Data). They will become true data scientists - considered the sexiest profession of the 21 st century by the Harvard Business Review. The main objective of this course is to train future professionals capable of understanding, developing and using models, algorithms and the most advanced techniques in data science, to analyze and extract knowledge from Big Data. The 3 rd phase of applications under the International Student Statute for the 2025/26 academic year are open from February 26 th to March 27 th , 2025. Duration 3 years (6 semesters) Timetable Daytime Start September 2025 Career Opportunities The Bachelor´s Degree in Data Science allows a quick integration in the most varied sectors of activity, namely: Information Technology Companies, Communication Companies, Banking, Insurance, Retail, Telecommunications, Utilities Companies, Biomedical Companies, Pharmaceuticals, Public Administration and Companies industrial. The main professional opportunities are: Big Data Analyst; Data Scientist; Data Engineer; Specialist in Artificial Intelligence Systems; Specialist in Machine Learning; Specialist in the development of Automatic Learning Algorithms. Technical and Managerial Positions in Public Administration. At NOVA IMS we encourage continuous individual development through excellence. - For this reason, we believe that we must reward all those who stand out at the entrance of the Bachelor´s Degree courses and who, during their academic career, work to exceed their and our expectations. At NOVA IMS we encourage continuous individual development through excellence. - For this reason, we believe that we must reward all those who stand out at the entrance of the Bachelor´s Degree courses and who, during their academic career, work to exceed their and our expectations. Award for Academic Excellence Incentive Application prize awarded to all students whose average entry grade to the National Competition is equal to or greater than 18 values</w:t>
      </w:r>
      <w:r>
        <w:br/>
        <w:t>Metadata: {'course_name': 'Data Science', 'degree': 'bachelor', 'doc_type': 'main_info', 'id': '6f8a6a4b-7e8e-469e-a295-3e1b2eb1478d', 'section': 'Introducion'}</w:t>
      </w:r>
    </w:p>
    <w:p w14:paraId="4E509BC5" w14:textId="77777777" w:rsidR="00014339" w:rsidRDefault="00000000">
      <w:r>
        <w:br/>
        <w:t>---</w:t>
      </w:r>
      <w:r>
        <w:br/>
      </w:r>
    </w:p>
    <w:p w14:paraId="0574B202" w14:textId="77777777" w:rsidR="00014339" w:rsidRDefault="00000000">
      <w:pPr>
        <w:pStyle w:val="Heading2"/>
      </w:pPr>
      <w:r>
        <w:t>Question 34:</w:t>
      </w:r>
    </w:p>
    <w:p w14:paraId="68DD973E" w14:textId="77777777" w:rsidR="00014339" w:rsidRDefault="00000000">
      <w:r>
        <w:t>How much does the entry exams value to enter the Bachelors in Data Science?</w:t>
      </w:r>
    </w:p>
    <w:p w14:paraId="18001F49" w14:textId="77777777" w:rsidR="00014339" w:rsidRDefault="00000000">
      <w:pPr>
        <w:pStyle w:val="Heading3"/>
      </w:pPr>
      <w:r>
        <w:t>Retrieved Documents:</w:t>
      </w:r>
    </w:p>
    <w:p w14:paraId="57BCED5D" w14:textId="77777777" w:rsidR="00014339" w:rsidRDefault="00000000">
      <w:r>
        <w:t>Document 1:</w:t>
      </w:r>
      <w:r>
        <w:br/>
        <w:t>Data Science bachelor Admissions and Fees</w:t>
      </w:r>
      <w:r>
        <w:br/>
        <w:t xml:space="preserve">Establishment Code: 0906 - Universidade Nova de Lisboa - Instituto Superior de Estatística e Gestão de Informação Course Code: L188 Entry Exam Subjects (One of the following): 19 - Mathematics A and 02 - Biology and Geology 19 - Mathematics A and 04 - Economy 19 - </w:t>
      </w:r>
      <w:r>
        <w:lastRenderedPageBreak/>
        <w:t>Mathematics A and 07 - Physics and Chemistry 19 - Mathematics A and 09 - Geography 19 - Mathematics A and 10 - Descriptive Geometry 19 - Mathematics A and 18 - Portuguese NOTICE: The exams presented are valid for admissions in the 2025/26 academic year, through the National Competition for Access to Higher . Minimum Grades Applicants Grade: 100 Entry Exam Grade: 95 Formula of Applicants Grade Secondary School Grade: 50% Entry Exam Subjects: 50% Prerequesites None Vacancies 45 General Quota Last Entry Grade 2024-2025 1 st Phase - 17.78 2025/26 Academic Year Consult the entrance exams applicable to 2025/26 in the Frequently Asked Questions. Achievement Awards (*) Prize corresponding to the 1 st year tuition fee. The undergraduate students who achieve a high level of academic performance each year will have access to the following awards (1) : Approved ECTS Average (Values) Award At the end of the 1 st year of Enrollment equal or greater than 60 equal or greater than 16,5 700€ At the end of the 2 nd year of Enrollment equal or greater than 120 equal or greater than 16,5 700€ At the end of the 3 rd year of Enrollment equal or greater than 180 equal or greater than 16,5 €3.000 off (2) (1) Prize applied to students admitted in 2024/2025. (2) The value of the tuition for a master's degree to be attended at the NOVA IMS, if admission and enrollment occur in the year immediately following the completion of the bachelor's degree. Not cumulative with Alumni discount. Cumulative with financial discount. Excellence awards given by the Members of AD NOVA IMS and other supportive entities (3) All students that stand out, during their academic path, for their academic excellence in the different course units and are also awarded. (3) Prizes in force in the school year 2023/24. Supportive Entities Best student of the Course Unit €1.000 Best Student of Undergraduate and Master Degree Scholarship with Value to be Defined Best Application Grade €1.000 Tuition Fee The annual fee set for the academic year 2024/25, for the students of the National Contest for Access to Higher , is €697. This payment can be paid in full or in 10 instalments. For the students of the International Student Contest, the annual fee for the academic year 2024/25, is €7.500. This payment can also be paid in full or in 5 instalments. The Student (national or international), when registering for a school year, has to take into account that the full payment of the tuition fee fixed for that school year (the monthly fees/benefits are a payment facility), even if they cancel the registration/withdraw of the course.</w:t>
      </w:r>
      <w:r>
        <w:br/>
        <w:t>Metadata: {'degree': 'bachelor', 'doc_type': 'main_info', 'course_name': 'Data Science', 'section': 'Admissions and Fees', 'id': 'fbaf9bca-53e3-43cc-8927-913a52983fd9'}</w:t>
      </w:r>
      <w:r>
        <w:br/>
      </w:r>
      <w:r>
        <w:br/>
        <w:t>Document 2:</w:t>
      </w:r>
      <w:r>
        <w:br/>
        <w:t>Data Science bachelor Who is it for?</w:t>
      </w:r>
      <w:r>
        <w:br/>
        <w:t xml:space="preserve">This degree is intended for all final-year students who aspire to become data scientists. Thus, the study cycle is suitable for all students who wish to obtain in-depth training in the most recent techniques of data science and artificial intelligence, based on automatic logical reasoning, data management methods and techniques, as well as machine learning applications. The course aims to train highly specialized professionals who will enable organizations to take advantage of the huge volume of data they currently have at their disposal. Program Goals The bachelor's degree in Data Science aims to strengthen the intermediate step between data collection and decision making based on them, i.e. to </w:t>
      </w:r>
      <w:r>
        <w:lastRenderedPageBreak/>
        <w:t>develop advanced methods of data science and artificial intelligence. To this end, the course of study adopts a primarily technical perspective. The goal is to provide in-depth knowledge of the fundamental methodologies and concepts, in order to provide the student with the ability to update more specific technical knowledge and to keep up with the rapid evolution of this sector. In this context, the graduate in Data Science should: Understand the theoretical foundations of statistics, Machine Learning and Artificial Intelligence methods; Identify and understand the most efficient algorithm for each specific problem; Design and develop state-of-the-art data science algorithms; Work closely with IT specialists to integrate Data Science algorithms into existing systems; Identify underlying patterns and extract useful information from the large volume of heterogeneous data that exists in organizations; Be proficient in commonly used statistical procedures, frameworks, machine learning techniques and systems; Stimulate interest in keeping up with scientific advances in the field of Data Science and Artificial Intelligence. Program Structure The course lasts 3 years (6 semesters) and classes start in September 2025. The study plan corresponds to 180 ECTS, of which 150 ECTS correspond to mandatory curricular units (the first 5 semesters) and 30 ECTS correspond to optional curricular units (last semester of the course), which will be chosen by each Student, from among a wide range of curricular units available.</w:t>
      </w:r>
      <w:r>
        <w:br/>
        <w:t>Metadata: {'course_name': 'Data Science', 'degree': 'bachelor', 'doc_type': 'main_info', 'id': 'c523079a-add4-4033-9c75-5201d07a015c', 'section': 'Who is it for?'}</w:t>
      </w:r>
    </w:p>
    <w:p w14:paraId="05EAEB52" w14:textId="77777777" w:rsidR="00014339" w:rsidRDefault="00000000">
      <w:r>
        <w:br/>
        <w:t>---</w:t>
      </w:r>
      <w:r>
        <w:br/>
      </w:r>
    </w:p>
    <w:p w14:paraId="205256CC" w14:textId="77777777" w:rsidR="00014339" w:rsidRDefault="00000000">
      <w:pPr>
        <w:pStyle w:val="Heading2"/>
      </w:pPr>
      <w:r>
        <w:t>Question 35:</w:t>
      </w:r>
    </w:p>
    <w:p w14:paraId="11D897D2" w14:textId="77777777" w:rsidR="00014339" w:rsidRDefault="00000000">
      <w:r>
        <w:t>What is the cost of the tuition and enrollment fee for the students of the International Student Contest?</w:t>
      </w:r>
    </w:p>
    <w:p w14:paraId="3D45003F" w14:textId="77777777" w:rsidR="00014339" w:rsidRDefault="00000000">
      <w:pPr>
        <w:pStyle w:val="Heading3"/>
      </w:pPr>
      <w:r>
        <w:t>Retrieved Documents:</w:t>
      </w:r>
    </w:p>
    <w:p w14:paraId="1B274A21" w14:textId="77777777" w:rsidR="00014339" w:rsidRDefault="00000000">
      <w:r>
        <w:t>Document 1:</w:t>
      </w:r>
      <w:r>
        <w:br/>
        <w:t>Data Science bachelor What is the cost of the tuition and enrollment fee for the students of the International Student Contest?</w:t>
      </w:r>
      <w:r>
        <w:br/>
        <w:t>The annual fee set for the academic year 2024/25, for the students of the International Student Contest, is €7500. This payment can be as following: Full payment (€7500), unit October 1 st , 2024, or in 5 installments: 1 st installment: September 1 st to 8 th , 2024: €1500; 2 nd installment: November 1 st to 8 th , 2024: €1500; 3 rd installment: January 1 st to 8 th , 2025: €1500; 4 th installment: March 1 st to 8 th , 2025: €1500; 5 th installment: May 1 st to 8 th , 2025: €1500.</w:t>
      </w:r>
      <w:r>
        <w:br/>
        <w:t>Metadata: {'course_name': 'Data Science', 'degree': 'bachelor', 'doc_type': 'main_info', 'id': '1aa96969-c5aa-4a36-b3be-daa197b1ce14', 'section': 'What is the cost of the tuition and enrollment fee for the students of the International Student Contest?'}</w:t>
      </w:r>
      <w:r>
        <w:br/>
      </w:r>
      <w:r>
        <w:br/>
        <w:t>Document 2:</w:t>
      </w:r>
      <w:r>
        <w:br/>
      </w:r>
      <w:r>
        <w:lastRenderedPageBreak/>
        <w:t>Data Science bachelor What is the cost of the tuition and enrollment fee for the students of the National Contest?</w:t>
      </w:r>
      <w:r>
        <w:br/>
        <w:t>The value of the Annual Fee for 2024/2025 is €697 . The student, enrolling in a school year, has to consider that full payment of the fee fixed for that year (tuition / benefits are ease of payment) is due, although they may unsubscribe / fold the course. The payment of tuition fees can be made as follows: At once (€697), until October 8 th , 2024 or in 10 installments: 1 st Installment: September 27 th to October 8 th , 2024: €69,70 (to be received upon registration); 2 nd Installment: November 1 st to 8 th , 2024: €69,70; 3 rd Installment: December 1 st to 8 th , 2024: €69,70; 4 th Installment: January 1 st to 8 th , 2025: €69,70; 5 th Installment: February 1 st to 8 th , 2025: €69,70; 6 th Installment: March 1 st to 8 th , 2025: €69,70; 7 th Installment: April 1 st to 8 th , 2025: €69,70; 8 th Installment: May 1 st to 8 th , 2025: €69,70; 9 th Installment: June 1 st to 8 th , 2025: €69,70; 10 th Installment: July 1 st to 8 th , 2025: €69,70. For students who have applied for the Merit (SAS / UNL) scholarship, the payment of tuition fees should only be made after the delivery of the final decision about the case, and if the scholarship is granted, the payment must be done afterwards. The student has, in these cases, a period of 15 days to rectify the situation. To apply for the scholarship the student must register on-time and deliver the declaration of honor (paper provided by the Academic Services) on how he/she is applying for this benefit. For further enquiries please contact Admissions office at NOVA rectory. Upon registration, the students should make the following payments: €69,70 - for 1 st installment of tuition fee; €35 - for annual enrollment fee; €1,40 - for annual school insurance. The enrolment fees are updated annually in the Universidade NOVA de Lisboa table of emoluments, published in the Official Portuguese Government Gazette (Diário da República) .</w:t>
      </w:r>
      <w:r>
        <w:br/>
        <w:t>Metadata: {'course_name': 'Data Science', 'degree': 'bachelor', 'doc_type': 'main_info', 'id': '415f804e-1e93-48df-ae4c-696033cb5e00', 'section': 'What is the cost of the tuition and enrollment fee for the students of the National Contest?'}</w:t>
      </w:r>
    </w:p>
    <w:p w14:paraId="4D539447" w14:textId="77777777" w:rsidR="00014339" w:rsidRDefault="00000000">
      <w:r>
        <w:br/>
        <w:t>---</w:t>
      </w:r>
      <w:r>
        <w:br/>
      </w:r>
    </w:p>
    <w:p w14:paraId="1A6C3BCA" w14:textId="77777777" w:rsidR="00014339" w:rsidRDefault="00000000">
      <w:pPr>
        <w:pStyle w:val="Heading2"/>
      </w:pPr>
      <w:r>
        <w:t>Question 36:</w:t>
      </w:r>
    </w:p>
    <w:p w14:paraId="453E7F9C" w14:textId="77777777" w:rsidR="00014339" w:rsidRDefault="00000000">
      <w:r>
        <w:t>Are there special access quotas?</w:t>
      </w:r>
    </w:p>
    <w:p w14:paraId="09B26B9A" w14:textId="77777777" w:rsidR="00014339" w:rsidRDefault="00000000">
      <w:pPr>
        <w:pStyle w:val="Heading3"/>
      </w:pPr>
      <w:r>
        <w:t>Retrieved Documents:</w:t>
      </w:r>
    </w:p>
    <w:p w14:paraId="1CD6A3F3" w14:textId="77777777" w:rsidR="00014339" w:rsidRDefault="00000000">
      <w:r>
        <w:t>Document 1:</w:t>
      </w:r>
      <w:r>
        <w:br/>
        <w:t>Data Science bachelor Are there special access quotas?</w:t>
      </w:r>
      <w:r>
        <w:br/>
        <w:t xml:space="preserve">There are several special quotas, beyond to the general quota, to which certain percentages of vacancies are allocated, intended for candidates who meet the conditions of each quota. These are: Candidates from the Autonomous Region of the Açores; Candidates from the Autonomous Region of Madeira; Portuguese Emigrant Candidates and family members who live with them; Military Candidates Under Contract; Candidates with Disabilities. I completed secondary abroad or at a foreign school. Can I apply for the national contest? Yes, </w:t>
      </w:r>
      <w:r>
        <w:lastRenderedPageBreak/>
        <w:t>however there are some conditions that are important to know. For more information, you should contact Direcção-Geral do Ensino Superior .</w:t>
      </w:r>
      <w:r>
        <w:br/>
        <w:t>Metadata: {'degree': 'bachelor', 'doc_type': 'main_info', 'course_name': 'Data Science', 'section': 'Are there special access quotas?', 'id': '2a854494-32f6-4cec-995b-2a234e50ef45'}</w:t>
      </w:r>
      <w:r>
        <w:br/>
      </w:r>
      <w:r>
        <w:br/>
        <w:t>Document 2:</w:t>
      </w:r>
      <w:r>
        <w:br/>
        <w:t>Data Science bachelor What is the application process for the international student?</w:t>
      </w:r>
      <w:r>
        <w:br/>
        <w:t>Candidates who do not have the nationality of a Member State of the European Union and who have not lived in Portugal for more than two consecutive years can apply for a Bachelor's degree at NOVA IMS under the International Student status. The application process is different from the National Contest for Access to Higher .</w:t>
      </w:r>
      <w:r>
        <w:br/>
        <w:t>Metadata: {'course_name': 'Data Science', 'degree': 'bachelor', 'doc_type': 'main_info', 'id': '20d46d1b-e023-4360-ae33-74b86c456486', 'section': 'What is the application process for the international student?'}</w:t>
      </w:r>
    </w:p>
    <w:p w14:paraId="715C732C" w14:textId="77777777" w:rsidR="00014339" w:rsidRDefault="00000000">
      <w:r>
        <w:br/>
        <w:t>---</w:t>
      </w:r>
      <w:r>
        <w:br/>
      </w:r>
    </w:p>
    <w:p w14:paraId="02BB4D48" w14:textId="77777777" w:rsidR="00014339" w:rsidRDefault="00000000">
      <w:pPr>
        <w:pStyle w:val="Heading2"/>
      </w:pPr>
      <w:r>
        <w:t>Question 37:</w:t>
      </w:r>
    </w:p>
    <w:p w14:paraId="66908504" w14:textId="77777777" w:rsidR="00014339" w:rsidRDefault="00000000">
      <w:r>
        <w:t>What is the application process for the international student?</w:t>
      </w:r>
    </w:p>
    <w:p w14:paraId="514BDDB2" w14:textId="77777777" w:rsidR="00014339" w:rsidRDefault="00000000">
      <w:pPr>
        <w:pStyle w:val="Heading3"/>
      </w:pPr>
      <w:r>
        <w:t>Retrieved Documents:</w:t>
      </w:r>
    </w:p>
    <w:p w14:paraId="6684CE14" w14:textId="77777777" w:rsidR="00014339" w:rsidRDefault="00000000">
      <w:r>
        <w:t>Document 1:</w:t>
      </w:r>
      <w:r>
        <w:br/>
        <w:t>Data Science bachelor What is the application process for the international student?</w:t>
      </w:r>
      <w:r>
        <w:br/>
        <w:t>Candidates who do not have the nationality of a Member State of the European Union and who have not lived in Portugal for more than two consecutive years can apply for a Bachelor's degree at NOVA IMS under the International Student status. The application process is different from the National Contest for Access to Higher .</w:t>
      </w:r>
      <w:r>
        <w:br/>
        <w:t>Metadata: {'degree': 'bachelor', 'doc_type': 'main_info', 'course_name': 'Data Science', 'section': 'What is the application process for the international student?', 'id': '20d46d1b-e023-4360-ae33-74b86c456486'}</w:t>
      </w:r>
      <w:r>
        <w:br/>
      </w:r>
      <w:r>
        <w:br/>
        <w:t>Document 2:</w:t>
      </w:r>
      <w:r>
        <w:br/>
        <w:t>Master Degree Program In Clinical Research Management masters Admissions and fees</w:t>
      </w:r>
      <w:r>
        <w:br/>
        <w:t xml:space="preserve">The Admissions' Jury Panel is looking for excellent students who have the potential to become good technical staff and excellent managers. Qualities such as maturity, determination and motivation, both in the academic path as well in a professional career, are some of the attributes that the Jury Panel is looking for. Tuition fee The tuition fee is: Portuguese Students: €2.750/year; International Students: €5.500/year. Selection criteria The selection process is based on the analysis of academic, scientific and professional curriculum of the candidate. An interview and/or written test may be conducted as a complementary criterion. How to apply To complete the application, the applicant must register, fill the form in www.nms.unl.pt ( &gt; Masters &gt; Master in Clinical Research </w:t>
      </w:r>
      <w:r>
        <w:lastRenderedPageBreak/>
        <w:t>Management &gt; Application guide &gt; 1. Link 'Efetuar registo'). Application fee The fee of the application is €51. The application can only be considered after the payment of the application fee, within the stipulated period. NOVA IMS' Coordinator Pedro Simões Coelho Full Professor psc@novaims.unl.pt</w:t>
      </w:r>
      <w:r>
        <w:br/>
        <w:t>Metadata: {'degree': 'masters', 'doc_type': 'main_info', 'course_name': 'Master Degree Program In Clinical Research Management', 'section': 'Admissions and fees', 'id': '3cc27b18-1e87-43d8-8ca8-b555e27d7aa7'}</w:t>
      </w:r>
    </w:p>
    <w:p w14:paraId="0FE2BBFF" w14:textId="77777777" w:rsidR="00014339" w:rsidRDefault="00000000">
      <w:r>
        <w:br/>
        <w:t>---</w:t>
      </w:r>
      <w:r>
        <w:br/>
      </w:r>
    </w:p>
    <w:p w14:paraId="0852DA3D" w14:textId="77777777" w:rsidR="00014339" w:rsidRDefault="00000000">
      <w:pPr>
        <w:pStyle w:val="Heading2"/>
      </w:pPr>
      <w:r>
        <w:t>Question 38:</w:t>
      </w:r>
    </w:p>
    <w:p w14:paraId="6D8B1D44" w14:textId="77777777" w:rsidR="00014339" w:rsidRDefault="00000000">
      <w:r>
        <w:t>What is ObipNOVA?</w:t>
      </w:r>
    </w:p>
    <w:p w14:paraId="0CEEA202" w14:textId="77777777" w:rsidR="00014339" w:rsidRDefault="00000000">
      <w:pPr>
        <w:pStyle w:val="Heading3"/>
      </w:pPr>
      <w:r>
        <w:t>Retrieved Documents:</w:t>
      </w:r>
    </w:p>
    <w:p w14:paraId="39C9D435" w14:textId="77777777" w:rsidR="00014339" w:rsidRDefault="00000000">
      <w:r>
        <w:t>Document 1:</w:t>
      </w:r>
      <w:r>
        <w:br/>
        <w:t>Data Science bachelor What is ObipNOVA?</w:t>
      </w:r>
      <w:r>
        <w:br/>
        <w:t>ObipNOVA is the Observatory of Graduates’ Transitions into Work at NOVA. The ObipNOVA analyses the graduates of all the study cycles: bachelors, masters and doctorates. Every year, a series of phone surveys are conducted to evaluate the professional activity of those who graduated in the previous year. The more recent data is related to 2019 graduated students.</w:t>
      </w:r>
      <w:r>
        <w:br/>
        <w:t>Metadata: {'degree': 'bachelor', 'doc_type': 'main_info', 'course_name': 'Data Science', 'section': 'What is ObipNOVA?', 'id': '559c51fd-633d-4c57-85f9-ff1941efb43f'}</w:t>
      </w:r>
      <w:r>
        <w:br/>
      </w:r>
      <w:r>
        <w:br/>
        <w:t>Document 2:</w:t>
      </w:r>
      <w:r>
        <w:br/>
        <w:t>Data Science bachelor Introducion</w:t>
      </w:r>
      <w:r>
        <w:br/>
        <w:t xml:space="preserve">Students learn the most modern techniques of artificial intelligence and machine learning to analyze large volumes of data (Big Data). They will become true data scientists - considered the sexiest profession of the 21 st century by the Harvard Business Review. The main objective of this course is to train future professionals capable of understanding, developing and using models, algorithms and the most advanced techniques in data science, to analyze and extract knowledge from Big Data. The 3 rd phase of applications under the International Student Statute for the 2025/26 academic year are open from February 26 th to March 27 th , 2025. Duration 3 years (6 semesters) Timetable Daytime Start September 2025 Career Opportunities The Bachelor´s Degree in Data Science allows a quick integration in the most varied sectors of activity, namely: Information Technology Companies, Communication Companies, Banking, Insurance, Retail, Telecommunications, Utilities Companies, Biomedical Companies, Pharmaceuticals, Public Administration and Companies industrial. The main professional opportunities are: Big Data Analyst; Data Scientist; Data Engineer; Specialist in Artificial Intelligence Systems; Specialist in Machine Learning; Specialist in the development of Automatic Learning Algorithms. Technical and Managerial Positions in Public Administration. At NOVA IMS we encourage continuous individual </w:t>
      </w:r>
      <w:r>
        <w:lastRenderedPageBreak/>
        <w:t>development through excellence. - For this reason, we believe that we must reward all those who stand out at the entrance of the Bachelor´s Degree courses and who, during their academic career, work to exceed their and our expectations. At NOVA IMS we encourage continuous individual development through excellence. - For this reason, we believe that we must reward all those who stand out at the entrance of the Bachelor´s Degree courses and who, during their academic career, work to exceed their and our expectations. Award for Academic Excellence Incentive Application prize awarded to all students whose average entry grade to the National Competition is equal to or greater than 18 values</w:t>
      </w:r>
      <w:r>
        <w:br/>
        <w:t>Metadata: {'course_name': 'Data Science', 'degree': 'bachelor', 'doc_type': 'main_info', 'id': '6f8a6a4b-7e8e-469e-a295-3e1b2eb1478d', 'section': 'Introducion'}</w:t>
      </w:r>
    </w:p>
    <w:p w14:paraId="0EDED8E9" w14:textId="77777777" w:rsidR="00014339" w:rsidRDefault="00000000">
      <w:r>
        <w:br/>
        <w:t>---</w:t>
      </w:r>
      <w:r>
        <w:br/>
      </w:r>
    </w:p>
    <w:p w14:paraId="16342C74" w14:textId="77777777" w:rsidR="00014339" w:rsidRDefault="00000000">
      <w:pPr>
        <w:pStyle w:val="Heading2"/>
      </w:pPr>
      <w:r>
        <w:t>Question 39:</w:t>
      </w:r>
    </w:p>
    <w:p w14:paraId="6A9A0E64" w14:textId="77777777" w:rsidR="00014339" w:rsidRDefault="00000000">
      <w:r>
        <w:t>Where is NOVA IMS located?</w:t>
      </w:r>
    </w:p>
    <w:p w14:paraId="332711A2" w14:textId="77777777" w:rsidR="00014339" w:rsidRDefault="00000000">
      <w:pPr>
        <w:pStyle w:val="Heading3"/>
      </w:pPr>
      <w:r>
        <w:t>Retrieved Documents:</w:t>
      </w:r>
    </w:p>
    <w:p w14:paraId="7CDC3EA0" w14:textId="77777777" w:rsidR="00014339" w:rsidRDefault="00000000">
      <w:r>
        <w:t>Document 1:</w:t>
      </w:r>
      <w:r>
        <w:br/>
        <w:t>Data Science bachelor Where is NOVA IMS located?</w:t>
      </w:r>
      <w:r>
        <w:br/>
        <w:t>NOVA IMS is located on the Campolide Campus, in Lisbon.</w:t>
      </w:r>
      <w:r>
        <w:br/>
        <w:t>Metadata: {'degree': 'bachelor', 'doc_type': 'main_info', 'course_name': 'Data Science', 'section': 'Where is NOVA IMS located?', 'id': '4e90131d-a1c6-42a9-a8d0-7dd9d5eb4ca1'}</w:t>
      </w:r>
      <w:r>
        <w:br/>
      </w:r>
      <w:r>
        <w:br/>
        <w:t>Document 2:</w:t>
      </w:r>
      <w:r>
        <w:br/>
        <w:t>Master Degree In Geospatial Technologies masters Introduction</w:t>
      </w:r>
      <w:r>
        <w:br/>
        <w:t>The Master's of Science in Geospatial Technologies (Erasmus Mundus ) is a cooperation between NOVA IMS, in Portugal, the Institute for Geoinformatics (IFGI) of the University of Münster (WWU), in Germany, and the Universitat Jaume I (UJI), in Spain. It is aimed at graduates who wish to obtain qualifications in fields where geographic information is applied and intend to have a multicultural experience. This Master degree has been selected by the Erasmus Mundus of the European Commission as one of the most excellent Master in Europe. This is aimed at qualified undergraduates in fields where Geographic Information (GI) is applied, e.g., environmental planning, regional planning, geography, logistics, transportation, defense, marketing, energy provision, computer science. The applications for this are open between March 10 th and April 10 th , 2025. Partner universities Universitat Jaume I Institute for Geoinformatics University of Münster Format Working Hours Length and ECTS 3 semesters (90 ECTS) Attendance 2 to 3 times a week Start Date September 2025</w:t>
      </w:r>
      <w:r>
        <w:br/>
        <w:t>Metadata: {'degree': 'masters', 'doc_type': 'main_info', 'course_name': 'Master Degree In Geospatial Technologies', 'section': 'Introduction', 'id': 'b7b7a9ee-c26d-4342-947b-1607387a6cf1'}</w:t>
      </w:r>
    </w:p>
    <w:p w14:paraId="285B8AF8" w14:textId="77777777" w:rsidR="00014339" w:rsidRDefault="00000000">
      <w:r>
        <w:lastRenderedPageBreak/>
        <w:br/>
        <w:t>---</w:t>
      </w:r>
      <w:r>
        <w:br/>
      </w:r>
    </w:p>
    <w:p w14:paraId="5AEF15E6" w14:textId="77777777" w:rsidR="00014339" w:rsidRDefault="00000000">
      <w:pPr>
        <w:pStyle w:val="Heading2"/>
      </w:pPr>
      <w:r>
        <w:t>Question 40:</w:t>
      </w:r>
    </w:p>
    <w:p w14:paraId="2127EF2D" w14:textId="77777777" w:rsidR="00014339" w:rsidRDefault="00000000">
      <w:r>
        <w:t>What is the schedule for the Bachelors in Data Science?</w:t>
      </w:r>
    </w:p>
    <w:p w14:paraId="140F43ED" w14:textId="77777777" w:rsidR="00014339" w:rsidRDefault="00000000">
      <w:pPr>
        <w:pStyle w:val="Heading3"/>
      </w:pPr>
      <w:r>
        <w:t>Retrieved Documents:</w:t>
      </w:r>
    </w:p>
    <w:p w14:paraId="28ADA5E1" w14:textId="77777777" w:rsidR="00014339" w:rsidRDefault="00000000">
      <w:r>
        <w:t>Document 1:</w:t>
      </w:r>
      <w:r>
        <w:br/>
        <w:t>Data Science bachelor Second Semester 1 st year - Spring Semester Course Units Duration Type Contact Hours Total Workload ECTS Algorithms and Data Structures Semester Mandatory TP - 67,5 | OT - 7,5 168 6 Introduction to Artificial Intelligence Semester Mandatory TP - 67,5 | OT - 15 140 5 Introduction to Computational Thinking and Data Science Semester Mandatory TP - 45 | OT - 5 112 4 Mathematical Analysis I ** Semester Mandatory T - 22,5 | PL - 45 | OT - 7,5 140 5 Mathematical Analysis II ** Semester Mandatory T - 22,5 | PL - 45 | OT - 7,5 196 7 Personal Development I Semester Mandatory TP - 22,5 | OT - 7,5 56 2 Statistics and Probability Distributions Semester Mandatory TP - 67,5 | OT - 7,5 168 6 Show subtitles T – Theoretical Teaching; TP – Theoretical/ Practical Teaching; TC – Field Work; PL – Theoretical/ Practical Teaching; S – Seminar; OT – Tutor Group; ** – Course Unit available in both semesters; Semestre 1 - 2;Keywords: curriculum, syllabus, program overview, academic plan, course structure, degree requirements, credit distribution, module list, subject breakdown, learning outcomes, ECTS allocation, semester planning, course roadmap, educational objectives, program outline, instructional content, course progression, academic curriculum, study track, course catalog, study plan</w:t>
      </w:r>
      <w:r>
        <w:br/>
        <w:t>Metadata: {'course_name': 'Data Science', 'degree': 'bachelor', 'doc_type': 'study_plan', 'id': 'cd9747e8-2cb5-436d-b793-0d1e0e218df6', 'source': 'bachelor_data-science_studyplan_text.txt'}</w:t>
      </w:r>
      <w:r>
        <w:br/>
      </w:r>
      <w:r>
        <w:br/>
        <w:t>Document 2:</w:t>
      </w:r>
      <w:r>
        <w:br/>
        <w:t>Data Science bachelor What is the schedule?</w:t>
      </w:r>
      <w:r>
        <w:br/>
        <w:t>The Bachelor´s Degree will work on daytime , 5 days a week.</w:t>
      </w:r>
      <w:r>
        <w:br/>
        <w:t>Metadata: {'degree': 'bachelor', 'doc_type': 'main_info', 'course_name': 'Data Science', 'section': 'What is the schedule?', 'id': 'fb182642-21c1-47bf-905b-e344ef158068'}</w:t>
      </w:r>
    </w:p>
    <w:p w14:paraId="28C166DB" w14:textId="77777777" w:rsidR="00014339" w:rsidRDefault="00000000">
      <w:r>
        <w:br/>
        <w:t>---</w:t>
      </w:r>
      <w:r>
        <w:br/>
      </w:r>
    </w:p>
    <w:p w14:paraId="1E93A94A" w14:textId="77777777" w:rsidR="00014339" w:rsidRDefault="00000000">
      <w:pPr>
        <w:pStyle w:val="Heading2"/>
      </w:pPr>
      <w:r>
        <w:t>Question 41:</w:t>
      </w:r>
    </w:p>
    <w:p w14:paraId="21D24B89" w14:textId="77777777" w:rsidR="00014339" w:rsidRDefault="00000000">
      <w:r>
        <w:t>What is the cost of the tuition and enrollment fee for the students of the National Contest for the Bachelors in Data Science?</w:t>
      </w:r>
    </w:p>
    <w:p w14:paraId="1BA87D78" w14:textId="77777777" w:rsidR="00014339" w:rsidRDefault="00000000">
      <w:pPr>
        <w:pStyle w:val="Heading3"/>
      </w:pPr>
      <w:r>
        <w:lastRenderedPageBreak/>
        <w:t>Retrieved Documents:</w:t>
      </w:r>
    </w:p>
    <w:p w14:paraId="29E22F00" w14:textId="77777777" w:rsidR="00014339" w:rsidRDefault="00000000">
      <w:r>
        <w:t>Document 1:</w:t>
      </w:r>
      <w:r>
        <w:br/>
        <w:t>Data Science bachelor What is the cost of the tuition and enrollment fee for the students of the National Contest?</w:t>
      </w:r>
      <w:r>
        <w:br/>
        <w:t>The value of the Annual Fee for 2024/2025 is €697 . The student, enrolling in a school year, has to consider that full payment of the fee fixed for that year (tuition / benefits are ease of payment) is due, although they may unsubscribe / fold the course. The payment of tuition fees can be made as follows: At once (€697), until October 8 th , 2024 or in 10 installments: 1 st Installment: September 27 th to October 8 th , 2024: €69,70 (to be received upon registration); 2 nd Installment: November 1 st to 8 th , 2024: €69,70; 3 rd Installment: December 1 st to 8 th , 2024: €69,70; 4 th Installment: January 1 st to 8 th , 2025: €69,70; 5 th Installment: February 1 st to 8 th , 2025: €69,70; 6 th Installment: March 1 st to 8 th , 2025: €69,70; 7 th Installment: April 1 st to 8 th , 2025: €69,70; 8 th Installment: May 1 st to 8 th , 2025: €69,70; 9 th Installment: June 1 st to 8 th , 2025: €69,70; 10 th Installment: July 1 st to 8 th , 2025: €69,70. For students who have applied for the Merit (SAS / UNL) scholarship, the payment of tuition fees should only be made after the delivery of the final decision about the case, and if the scholarship is granted, the payment must be done afterwards. The student has, in these cases, a period of 15 days to rectify the situation. To apply for the scholarship the student must register on-time and deliver the declaration of honor (paper provided by the Academic Services) on how he/she is applying for this benefit. For further enquiries please contact Admissions office at NOVA rectory. Upon registration, the students should make the following payments: €69,70 - for 1 st installment of tuition fee; €35 - for annual enrollment fee; €1,40 - for annual school insurance. The enrolment fees are updated annually in the Universidade NOVA de Lisboa table of emoluments, published in the Official Portuguese Government Gazette (Diário da República) .</w:t>
      </w:r>
      <w:r>
        <w:br/>
        <w:t>Metadata: {'course_name': 'Data Science', 'degree': 'bachelor', 'doc_type': 'main_info', 'id': '415f804e-1e93-48df-ae4c-696033cb5e00', 'section': 'What is the cost of the tuition and enrollment fee for the students of the National Contest?'}</w:t>
      </w:r>
      <w:r>
        <w:br/>
      </w:r>
      <w:r>
        <w:br/>
        <w:t>Document 2:</w:t>
      </w:r>
      <w:r>
        <w:br/>
        <w:t>Data Science bachelor What is the cost of the tuition and enrollment fee for the students of the International Student Contest?</w:t>
      </w:r>
      <w:r>
        <w:br/>
        <w:t>The annual fee set for the academic year 2024/25, for the students of the International Student Contest, is €7500. This payment can be as following: Full payment (€7500), unit October 1 st , 2024, or in 5 installments: 1 st installment: September 1 st to 8 th , 2024: €1500; 2 nd installment: November 1 st to 8 th , 2024: €1500; 3 rd installment: January 1 st to 8 th , 2025: €1500; 4 th installment: March 1 st to 8 th , 2025: €1500; 5 th installment: May 1 st to 8 th , 2025: €1500.</w:t>
      </w:r>
      <w:r>
        <w:br/>
        <w:t>Metadata: {'course_name': 'Data Science', 'degree': 'bachelor', 'doc_type': 'main_info', 'id': '1aa96969-c5aa-4a36-b3be-daa197b1ce14', 'section': 'What is the cost of the tuition and enrollment fee for the students of the International Student Contest?'}</w:t>
      </w:r>
    </w:p>
    <w:p w14:paraId="6531D4A3" w14:textId="77777777" w:rsidR="00014339" w:rsidRDefault="00000000">
      <w:r>
        <w:lastRenderedPageBreak/>
        <w:br/>
        <w:t>---</w:t>
      </w:r>
      <w:r>
        <w:br/>
      </w:r>
    </w:p>
    <w:p w14:paraId="43B74F8D" w14:textId="77777777" w:rsidR="00014339" w:rsidRDefault="00000000">
      <w:pPr>
        <w:pStyle w:val="Heading2"/>
      </w:pPr>
      <w:r>
        <w:t>Question 42:</w:t>
      </w:r>
    </w:p>
    <w:p w14:paraId="6A73A1FF" w14:textId="77777777" w:rsidR="00014339" w:rsidRDefault="00000000">
      <w:r>
        <w:t>What are the entry requeirements for the postgraduate program in digital transformation?</w:t>
      </w:r>
    </w:p>
    <w:p w14:paraId="711AA24E" w14:textId="77777777" w:rsidR="00014339" w:rsidRDefault="00000000">
      <w:pPr>
        <w:pStyle w:val="Heading3"/>
      </w:pPr>
      <w:r>
        <w:t>Retrieved Documents:</w:t>
      </w:r>
    </w:p>
    <w:p w14:paraId="25D16F0B" w14:textId="77777777" w:rsidR="00014339" w:rsidRDefault="00000000">
      <w:r>
        <w:t>Document 1:</w:t>
      </w:r>
      <w:r>
        <w:br/>
        <w:t>Postgraduate Program In Digital Transformation postgraduate Introduction</w:t>
      </w:r>
      <w:r>
        <w:br/>
        <w:t>The Postgraduate in Digital Transformation recognizes the significance of digital transformation in today's business world. The aims to strengthen NOVA IMS's training offering in this area by focusing on the exploration of technological advancements and processes that can help organizations enhance their competitive advantage through the transformation or development of their business models. As digital transformation becomes increasingly crucial for companies to remain relevant and competitive, the importance of training in this area cannot be overstated. By participating in this , professionals will gain a deeper understanding and competences of how to leverage technology to drive business growth and create new opportunities. This Postgraduate gives access to the Master's Degree in Information Management, with a specialization in Digital Transformation . The applications for this are open between March 10 th and April 10 th , 2025. Format After working hours Length and ECTS 2 semesters (60 ECTS) Attendance 2 to 3 times a week Start Date September 2025 Who is it for? Digital transformation is an ongoing process that involves using technology to fundamentally change the way organizations operate and deliver to customers. This is designed for individuals who want to gain a comprehensive understanding of digital transformation and its impact on various industries. Whether you're a recent graduate in the fields of engineering, management, or technology or an experienced professional looking to expand your knowledge, this specialization will provide you with the skills and insights you need to help organizations navigate the challenges and opportunities of digital transformation. Through a combination of hands-on projects, expert lectures, and interactive discussions, you'll explore cutting-edge technologies and processes that are driving digital transformation and learn how to assess their potential impact on your organization. By the end of the , you'll have a deep understanding of how digital transformation is shaping the future of work and be well-equipped to play a leading role in your organization's journey towards a more digital future.</w:t>
      </w:r>
      <w:r>
        <w:br/>
        <w:t>Metadata: {'degree': 'postgraduate', 'doc_type': 'main_info', 'course_name': 'Postgraduate Program In Digital Transformation', 'section': 'Introduction', 'id': 'fc2fd69a-4355-4438-8057-244dc56f5cf6'}</w:t>
      </w:r>
      <w:r>
        <w:br/>
      </w:r>
      <w:r>
        <w:br/>
        <w:t>Document 2:</w:t>
      </w:r>
      <w:r>
        <w:br/>
        <w:t xml:space="preserve">Postgraduate Program In Digital Transformation postgraduate Second Semester 1 st year - Spring Semester Course Units Type Duration ECTS Business Impact of Digital Projects Mandatory Quarterly 3,5 E-Business Mandatory Quarterly 4 Emerging Technologies for Innovation Mandatory Quarterly 3,5 Industry 4.0 Mandatory Quarterly 4 Architectures for </w:t>
      </w:r>
      <w:r>
        <w:lastRenderedPageBreak/>
        <w:t>Information Systems Elective Quarterly 3,5 Big Data Analytics Elective Semester 7,5 Blockchain Elective Quarterly 4 Blockchain &amp; CryptoAssets Elective Quarterly 4 Business Intelligence II Elective Semester 7,5 Consumer Behavior Insights Elective Semester 7,5 Credit Risk Management Elective Quarterly 3,5 Customer Relationship Management Systems Elective Semester 7,5 Cybersecurity Elective Semester 7,5 Data Collection, Administrative Sources and Big Data Elective Semester 6 Data Mining II Elective Semester 7,5 Data Visualization Elective Semester 7,5 Data-driven decision making Elective Quarterly 4 Digital Marketing &amp; E-Commerce Elective Semester 7,5 Econometrics Methods Elective Semester 7,5 Enterprise Cloud Mobility Elective Semester 7,5 Financial Derivatives and Risk Management Elective Semester 7,5 Generative Artificial Intelligence Elective Semester 7,5 Information Project Management Elective Quarterly 4 Information Project Management II Elective Quarterly 3,5 Innovation Management and Design Thinking Elective Semester 7,5 Knowledge Management Elective Quarterly 7,5 Leadership and People Management Elective Semester 7,5 Market and Liquidity Risk Management Elective Quarterly 4 Market Research Elective Semester 7,5 Process Mining Powered By Nokia Elective Semester 7,5 Sampling Theory and Methods Elective Semester 7,5 Search Engine Optimization Elective Quarterly 4 Smart and Sustainable Cities Elective Semester 7,5 Social Media Analytics Elective Semester 7,5 Course UnitKeywords: curriculum, syllabus, program overview, academic plan, course structure, degree requirements, credit distribution, module list, subject breakdown, learning outcomes, ECTS allocation, semester planning, course roadmap, educational objectives, program outline, instructional content, course progression, academic curriculum, study track, course catalog, study plan</w:t>
      </w:r>
      <w:r>
        <w:br/>
        <w:t>Metadata: {'course_name': 'Postgraduate Program In Digital Transformation', 'degree': 'postgraduate', 'doc_type': 'study_plan', 'id': '0167a441-a9ba-4585-acd2-aefd48b48a2a', 'source': 'postgraduate-program-in-digital-transformation_Study plan.txt'}</w:t>
      </w:r>
    </w:p>
    <w:p w14:paraId="6E9DB144" w14:textId="77777777" w:rsidR="00014339" w:rsidRDefault="00000000">
      <w:r>
        <w:br/>
        <w:t>---</w:t>
      </w:r>
      <w:r>
        <w:br/>
      </w:r>
    </w:p>
    <w:p w14:paraId="32A6675A" w14:textId="77777777" w:rsidR="00014339" w:rsidRDefault="00000000">
      <w:pPr>
        <w:pStyle w:val="Heading2"/>
      </w:pPr>
      <w:r>
        <w:t>Question 43:</w:t>
      </w:r>
    </w:p>
    <w:p w14:paraId="34D7C608" w14:textId="77777777" w:rsidR="00014339" w:rsidRDefault="00000000">
      <w:r>
        <w:t>What are the steps I need to follow to register in the postgraduate program in digital transformation?</w:t>
      </w:r>
    </w:p>
    <w:p w14:paraId="54D4EEAE" w14:textId="77777777" w:rsidR="00014339" w:rsidRDefault="00000000">
      <w:pPr>
        <w:pStyle w:val="Heading3"/>
      </w:pPr>
      <w:r>
        <w:t>Retrieved Documents:</w:t>
      </w:r>
    </w:p>
    <w:p w14:paraId="07D577E2" w14:textId="77777777" w:rsidR="00014339" w:rsidRDefault="00000000">
      <w:r>
        <w:t>Document 1:</w:t>
      </w:r>
      <w:r>
        <w:br/>
        <w:t>Postgraduate Program In Digital Transformation postgraduate Admissions and fees</w:t>
      </w:r>
      <w:r>
        <w:br/>
        <w:t xml:space="preserve">The Admissions' Jury Panel of NOVA IMS is looking for excellent students who have the potential to become good technical staff and excellent managers. Qualities such as maturity, determination and motivation, both in the academic path as well in a professional career, are some of the attributes that the Jury Panel is looking for. 3 rd Application phase From March 10 th and April 10 th , 2025. Entry requirements To enter this , applicants must meet the following requirements: Hold a bachelor's degree in a compatible field (completed by September 2025); Be proficient in English (spoken and written). How to apply and selection </w:t>
      </w:r>
      <w:r>
        <w:lastRenderedPageBreak/>
        <w:t>process To apply, you need to access the NOVA IMS' Applications Portal and follow these steps: Fill in the form available in the user area, namely : Personal, academic and professional background; Upload your Curriculum Vitae (this is the only mandatory document for the application). Although it is not necessary to attach any other documents, the applicant has the option of including other documents that they consider relevant to enrich their application, such as a certificate of completion of their Bachelor's and/or Master's degree. Please note that if you are admitted, you will need to submit your Bachelor's and/or Master's degree completion certificate, or a certificate of attendance if you have not yet completed your degree, within one month. Choose the ; Present the goals and motivation for applying to the (limit 1,000 characters, including spaces); Pay the application fee . After this last step, the applicant will receive an email confirming their submitted application. The selection process is based on the analysis of academic and professional curriculum. The members of the Admissions’ Jury Panel may decide to hold an interview with all or some applicants - face-to-face or videoconference.</w:t>
      </w:r>
      <w:r>
        <w:br/>
        <w:t>Metadata: {'degree': 'postgraduate', 'doc_type': 'main_info', 'course_name': 'Postgraduate Program In Digital Transformation', 'section': 'Admissions and fees', 'id': '318d6e01-b861-4726-a681-ffb00bb2f300'}</w:t>
      </w:r>
      <w:r>
        <w:br/>
      </w:r>
      <w:r>
        <w:br/>
        <w:t>Document 2:</w:t>
      </w:r>
      <w:r>
        <w:br/>
        <w:t>Postgraduate Program In Digital Transformation postgraduate Introduction</w:t>
      </w:r>
      <w:r>
        <w:br/>
        <w:t xml:space="preserve">The Postgraduate in Digital Transformation recognizes the significance of digital transformation in today's business world. The aims to strengthen NOVA IMS's training offering in this area by focusing on the exploration of technological advancements and processes that can help organizations enhance their competitive advantage through the transformation or development of their business models. As digital transformation becomes increasingly crucial for companies to remain relevant and competitive, the importance of training in this area cannot be overstated. By participating in this , professionals will gain a deeper understanding and competences of how to leverage technology to drive business growth and create new opportunities. This Postgraduate gives access to the Master's Degree in Information Management, with a specialization in Digital Transformation . The applications for this are open between March 10 th and April 10 th , 2025. Format After working hours Length and ECTS 2 semesters (60 ECTS) Attendance 2 to 3 times a week Start Date September 2025 Who is it for? Digital transformation is an ongoing process that involves using technology to fundamentally change the way organizations operate and deliver to customers. This is designed for individuals who want to gain a comprehensive understanding of digital transformation and its impact on various industries. Whether you're a recent graduate in the fields of engineering, management, or technology or an experienced professional looking to expand your knowledge, this specialization will provide you with the skills and insights you need to help organizations navigate the challenges and opportunities of digital transformation. Through a combination of hands-on projects, expert lectures, and interactive discussions, you'll explore cutting-edge technologies and processes that are driving digital transformation and learn how to assess their potential impact on your organization. By the end of the , you'll have a deep understanding of how digital </w:t>
      </w:r>
      <w:r>
        <w:lastRenderedPageBreak/>
        <w:t>transformation is shaping the future of work and be well-equipped to play a leading role in your organization's journey towards a more digital future.</w:t>
      </w:r>
      <w:r>
        <w:br/>
        <w:t>Metadata: {'degree': 'postgraduate', 'doc_type': 'main_info', 'course_name': 'Postgraduate Program In Digital Transformation', 'section': 'Introduction', 'id': 'fc2fd69a-4355-4438-8057-244dc56f5cf6'}</w:t>
      </w:r>
    </w:p>
    <w:p w14:paraId="2364D772" w14:textId="77777777" w:rsidR="00014339" w:rsidRDefault="00000000">
      <w:r>
        <w:br/>
        <w:t>---</w:t>
      </w:r>
      <w:r>
        <w:br/>
      </w:r>
    </w:p>
    <w:p w14:paraId="6EA9E8AF" w14:textId="77777777" w:rsidR="00014339" w:rsidRDefault="00000000">
      <w:pPr>
        <w:pStyle w:val="Heading2"/>
      </w:pPr>
      <w:r>
        <w:t>Question 44:</w:t>
      </w:r>
    </w:p>
    <w:p w14:paraId="07506B3A" w14:textId="77777777" w:rsidR="00014339" w:rsidRDefault="00000000">
      <w:r>
        <w:t>Do students from NOVA IMS have a discount for the postgraduate program in digital transformation?</w:t>
      </w:r>
    </w:p>
    <w:p w14:paraId="332E480B" w14:textId="77777777" w:rsidR="00014339" w:rsidRDefault="00000000">
      <w:pPr>
        <w:pStyle w:val="Heading3"/>
      </w:pPr>
      <w:r>
        <w:t>Retrieved Documents:</w:t>
      </w:r>
    </w:p>
    <w:p w14:paraId="118E9BC6" w14:textId="77777777" w:rsidR="00014339" w:rsidRDefault="00000000">
      <w:r>
        <w:t>Document 1:</w:t>
      </w:r>
      <w:r>
        <w:br/>
        <w:t>Postgraduate Program In Digital Transformation postgraduate Discounts</w:t>
      </w:r>
      <w:r>
        <w:br/>
        <w:t>Financial discount: students who choose to pay the tuition fee in a single payment have a 2,5% discount on the payable amount. NOVA IMS’ alumni who have completed a bachelor's, postgraduate, master's, or doctoral degree at NOVA IMS have a 20% discount on tuition fee, cumulative with the financial discount. Companies that finance the to 2 employees, in the same academic year, have a 10% discount on the tuition fee. This discount is not cumulative with other discounts. Companies that finance the to 3 or more employees, in the same academic year, have a 20% discount on the tuition fee. This discount is not cumulative with other discounts. Members of the Ordem dos Engenheiros – Região Sul, have 15% discount on tuition fees. This discount can be extended to members' spouses and descendants upon presentation of valid documentation. For more information, please contact admissions@novaims.unl.pt. This discount is not cumulative with other financial discounts.</w:t>
      </w:r>
      <w:r>
        <w:br/>
        <w:t>Metadata: {'degree': 'postgraduate', 'doc_type': 'main_info', 'course_name': 'Postgraduate Program In Digital Transformation', 'section': 'Discounts', 'id': '6a8af48d-b621-4420-bb17-ce95d357c95a'}</w:t>
      </w:r>
      <w:r>
        <w:br/>
      </w:r>
      <w:r>
        <w:br/>
        <w:t>Document 2:</w:t>
      </w:r>
      <w:r>
        <w:br/>
        <w:t>Postgraduate Program In Digital Enterprise Management postgraduate Discounts</w:t>
      </w:r>
      <w:r>
        <w:br/>
        <w:t xml:space="preserve">Financial discount: students who choose to pay the tuition fee in a single payment have a 2,5% discount on the payable amount; NOVA IMS’ alumni who have completed a bachelor's, postgraduate, master's, or doctoral degree at NOVA IMS have a 20% discount on tuition fee, cumulative with the financial discount; Companies that finance the to at least 2 employees, in the same academic year, have a 10% discount on the tuition fee. This discount is not cumulative with other discounts; Companies that finance the to 3 or more employees, in the same academic year, have a 20% discount on the tuition fee. This discount is not cumulative with other discounts; Participants from clients or partners institutions, indicated by Google, SAP and IDC, have a 10% discount, not cumulative with other discounts. Members of the Ordem dos Engenheiros – Região Sul, have 15% discount on tuition fees. This discount can </w:t>
      </w:r>
      <w:r>
        <w:lastRenderedPageBreak/>
        <w:t>be extended to members' spouses and descendants upon presentation of valid documentation. For more information, please contact admissions@novaims.unl.pt. This discount is not cumulative with other financial discounts.</w:t>
      </w:r>
      <w:r>
        <w:br/>
        <w:t>Metadata: {'course_name': 'Postgraduate Program In Digital Enterprise Management', 'degree': 'postgraduate', 'doc_type': 'main_info', 'id': '0c1aa5d1-15bb-4292-b8aa-21c7e62b63ca', 'section': 'Discounts'}</w:t>
      </w:r>
    </w:p>
    <w:p w14:paraId="26FAC33D" w14:textId="77777777" w:rsidR="00014339" w:rsidRDefault="00000000">
      <w:r>
        <w:br/>
        <w:t>---</w:t>
      </w:r>
      <w:r>
        <w:br/>
      </w:r>
    </w:p>
    <w:p w14:paraId="7D20B97F" w14:textId="77777777" w:rsidR="00014339" w:rsidRDefault="00000000">
      <w:pPr>
        <w:pStyle w:val="Heading2"/>
      </w:pPr>
      <w:r>
        <w:t>Question 45:</w:t>
      </w:r>
    </w:p>
    <w:p w14:paraId="6B794222" w14:textId="77777777" w:rsidR="00014339" w:rsidRDefault="00000000">
      <w:r>
        <w:t>What is the focus of the european master of science in information systems management?</w:t>
      </w:r>
    </w:p>
    <w:p w14:paraId="25EAFC14" w14:textId="77777777" w:rsidR="00014339" w:rsidRDefault="00000000">
      <w:pPr>
        <w:pStyle w:val="Heading3"/>
      </w:pPr>
      <w:r>
        <w:t>Retrieved Documents:</w:t>
      </w:r>
    </w:p>
    <w:p w14:paraId="42D54A21" w14:textId="77777777" w:rsidR="00014339" w:rsidRDefault="00000000">
      <w:r>
        <w:t>Document 1:</w:t>
      </w:r>
      <w:r>
        <w:br/>
        <w:t>European Master Of Science In Information Systems Management masters Who is it for?</w:t>
      </w:r>
      <w:r>
        <w:br/>
        <w:t>This is aimed at graduates in management, engineering, economics, marketing, information management, and professionals in network systems and data communications analysis, computer software engineering (both applications and systems software), network, computer systems and database administration, among others, who are willing to acquire additional Information Systems Management skills to be applied in their professional field. Goals The goals of the are: Develop the understanding of the strategic benefits in successfully implementing information systems, the process of strategic planning and the evaluation of business needs; Develop project management and capital budgeting skills to enable activity, and project costing, control and evaluation; Develop an appreciation of the impact and management of change caused by the introduction of information systems; Develop the ability to manage, advise, and participate in the development and application of information resources, and the ability to manage changes towards the strategic renewal of business. NOVA IMS' Coordinator Fernando Bação Full Professor bacao@novaims.unl.pt</w:t>
      </w:r>
      <w:r>
        <w:br/>
        <w:t>Metadata: {'degree': 'masters', 'doc_type': 'main_info', 'course_name': 'European Master Of Science In Information Systems Management', 'section': 'Who is it for?', 'id': 'e66d1963-34c0-4586-8411-7462c233a9ba'}</w:t>
      </w:r>
      <w:r>
        <w:br/>
      </w:r>
      <w:r>
        <w:br/>
        <w:t>Document 2:</w:t>
      </w:r>
      <w:r>
        <w:br/>
        <w:t>European Master Of Science In Information Systems Management masters Introduction</w:t>
      </w:r>
      <w:r>
        <w:br/>
        <w:t xml:space="preserve">Aims at graduates who are willing to acquire additional information systems management skills to be applied in their professional field and intend to have a master's double degree diploma from two universities: M.Sc. in Information Management, with a specialization in Information Systems Management , by NOVA Information Management School of Universidade NOVA de Lisboa, Portugal - Ranked by Eduniversal as the best Master in Information Systems Management in Western Europe . M.Sc. in Business Informatics by School of Economics and Business (SEB LU), of Ljubljana University, Slovenia - Accredited by AACBS, the Association to Advance Collegiate Schools of Business. Completing the </w:t>
      </w:r>
      <w:r>
        <w:lastRenderedPageBreak/>
        <w:t>master's degree will make the student an expert who, as a businessperson or information systems specialist, will be able to directly and creatively manage, advise and participate in the development and application of information systems technologies, manage information systems departments, and manage changes leading to the strategic renewal of businesses based on the restructuring of business processes and application of information technology. The applications for this are open between March 10 th and April 10 th , 2025 . Partner Entity Faculty of Economics - University of Ljubljana Format After Working Hours Length and ECTS 4 semesters (120 ECTS) Attendance 2 to 3 times a week Start Date September 2025</w:t>
      </w:r>
      <w:r>
        <w:br/>
        <w:t>Metadata: {'course_name': 'European Master Of Science In Information Systems Management', 'degree': 'masters', 'doc_type': 'main_info', 'id': '8c40aad6-435f-4b33-9b04-2af22701a305', 'section': 'Introduction'}</w:t>
      </w:r>
    </w:p>
    <w:p w14:paraId="0B89BD0B" w14:textId="77777777" w:rsidR="00014339" w:rsidRDefault="00000000">
      <w:r>
        <w:br/>
        <w:t>---</w:t>
      </w:r>
      <w:r>
        <w:br/>
      </w:r>
    </w:p>
    <w:p w14:paraId="3E25F56F" w14:textId="77777777" w:rsidR="00014339" w:rsidRDefault="00000000">
      <w:pPr>
        <w:pStyle w:val="Heading2"/>
      </w:pPr>
      <w:r>
        <w:t>Question 46:</w:t>
      </w:r>
    </w:p>
    <w:p w14:paraId="51458421" w14:textId="77777777" w:rsidR="00014339" w:rsidRDefault="00000000">
      <w:r>
        <w:t>What will I learn on the european master of science in information systems management?</w:t>
      </w:r>
    </w:p>
    <w:p w14:paraId="72EAD9E6" w14:textId="77777777" w:rsidR="00014339" w:rsidRDefault="00000000">
      <w:pPr>
        <w:pStyle w:val="Heading3"/>
      </w:pPr>
      <w:r>
        <w:t>Retrieved Documents:</w:t>
      </w:r>
    </w:p>
    <w:p w14:paraId="36B64CAF" w14:textId="77777777" w:rsidR="00014339" w:rsidRDefault="00000000">
      <w:r>
        <w:t>Document 1:</w:t>
      </w:r>
      <w:r>
        <w:br/>
        <w:t>European Master Of Science In Information Systems Management masters Who is it for?</w:t>
      </w:r>
      <w:r>
        <w:br/>
        <w:t>This is aimed at graduates in management, engineering, economics, marketing, information management, and professionals in network systems and data communications analysis, computer software engineering (both applications and systems software), network, computer systems and database administration, among others, who are willing to acquire additional Information Systems Management skills to be applied in their professional field. Goals The goals of the are: Develop the understanding of the strategic benefits in successfully implementing information systems, the process of strategic planning and the evaluation of business needs; Develop project management and capital budgeting skills to enable activity, and project costing, control and evaluation; Develop an appreciation of the impact and management of change caused by the introduction of information systems; Develop the ability to manage, advise, and participate in the development and application of information resources, and the ability to manage changes towards the strategic renewal of business. NOVA IMS' Coordinator Fernando Bação Full Professor bacao@novaims.unl.pt</w:t>
      </w:r>
      <w:r>
        <w:br/>
        <w:t>Metadata: {'course_name': 'European Master Of Science In Information Systems Management', 'degree': 'masters', 'doc_type': 'main_info', 'id': 'e66d1963-34c0-4586-8411-7462c233a9ba', 'section': 'Who is it for?'}</w:t>
      </w:r>
      <w:r>
        <w:br/>
      </w:r>
      <w:r>
        <w:br/>
        <w:t>Document 2:</w:t>
      </w:r>
      <w:r>
        <w:br/>
        <w:t>European Master Of Science In Information Systems Management masters Introduction</w:t>
      </w:r>
      <w:r>
        <w:br/>
        <w:t xml:space="preserve">Aims at graduates who are willing to acquire additional information systems management skills to be applied in their professional field and intend to have a master's double degree </w:t>
      </w:r>
      <w:r>
        <w:lastRenderedPageBreak/>
        <w:t>diploma from two universities: M.Sc. in Information Management, with a specialization in Information Systems Management , by NOVA Information Management School of Universidade NOVA de Lisboa, Portugal - Ranked by Eduniversal as the best Master in Information Systems Management in Western Europe . M.Sc. in Business Informatics by School of Economics and Business (SEB LU), of Ljubljana University, Slovenia - Accredited by AACBS, the Association to Advance Collegiate Schools of Business. Completing the master's degree will make the student an expert who, as a businessperson or information systems specialist, will be able to directly and creatively manage, advise and participate in the development and application of information systems technologies, manage information systems departments, and manage changes leading to the strategic renewal of businesses based on the restructuring of business processes and application of information technology. The applications for this are open between March 10 th and April 10 th , 2025 . Partner Entity Faculty of Economics - University of Ljubljana Format After Working Hours Length and ECTS 4 semesters (120 ECTS) Attendance 2 to 3 times a week Start Date September 2025</w:t>
      </w:r>
      <w:r>
        <w:br/>
        <w:t>Metadata: {'degree': 'masters', 'doc_type': 'main_info', 'course_name': 'European Master Of Science In Information Systems Management', 'section': 'Introduction', 'id': '8c40aad6-435f-4b33-9b04-2af22701a305'}</w:t>
      </w:r>
    </w:p>
    <w:p w14:paraId="0AA8A06E" w14:textId="77777777" w:rsidR="00014339" w:rsidRDefault="00000000">
      <w:r>
        <w:br/>
        <w:t>---</w:t>
      </w:r>
      <w:r>
        <w:br/>
      </w:r>
    </w:p>
    <w:p w14:paraId="021F610D" w14:textId="77777777" w:rsidR="00014339" w:rsidRDefault="00000000">
      <w:pPr>
        <w:pStyle w:val="Heading2"/>
      </w:pPr>
      <w:r>
        <w:t>Question 47:</w:t>
      </w:r>
    </w:p>
    <w:p w14:paraId="08DACEF9" w14:textId="77777777" w:rsidR="00014339" w:rsidRDefault="00000000">
      <w:r>
        <w:t>What are the application fees european master of science in information systems management?</w:t>
      </w:r>
    </w:p>
    <w:p w14:paraId="4D42D01E" w14:textId="77777777" w:rsidR="00014339" w:rsidRDefault="00000000">
      <w:pPr>
        <w:pStyle w:val="Heading3"/>
      </w:pPr>
      <w:r>
        <w:t>Retrieved Documents:</w:t>
      </w:r>
    </w:p>
    <w:p w14:paraId="1736FF6F" w14:textId="77777777" w:rsidR="00014339" w:rsidRDefault="00000000">
      <w:r>
        <w:t>Document 1:</w:t>
      </w:r>
      <w:r>
        <w:br/>
        <w:t>European Master Of Science In Information Systems Management masters Application fee</w:t>
      </w:r>
      <w:r>
        <w:br/>
        <w:t xml:space="preserve">The fee of the application is €51. The application can only be considered after the payment of the application fee, within the stipulated period, non-refundable in case of withdrawal or non-admission in the . Registration fee After being admitted to the and upon confirmation of enrollment, the applicant must make a payment of a pre-registration fee (around one week after the admission result announcement), deductible in this 's tuition fee and non-refundable in case of withdrawal, with the following : €1.250 for applicants with a nationality from a European Union member country; €2.500 for applicants of other nationalities, unless their registration fee is provided by an official entity. Upon registration (1 st and 2 nd years), students should make the following payments at NOVA IMS: €35 - for enrollment fee (the is updated annually); €1,40 - for annual school insurance (the is updated annually). They also need to pay the enrollment fee and annual school insurance at SEB LU. Tuition fee and payment dates The tuition fee is €8.000. Students will have to pay directly to each university the following amounts, within the mentioned dates: Payment Dates - to pay directly to each School NOVA IMS SEB LU September 25 th to 30 th , 2025 </w:t>
      </w:r>
      <w:r>
        <w:lastRenderedPageBreak/>
        <w:t>€2.000,00 €2.000,00 September 25 th to 30 th , 2026 (to pay directly to SEB LU for attending 3 rd Semester) €2.000,00 February 22 nd to 28 th , 2027 (to pay directly to NOVA IMS for attending 4 th Semester) €2.000,00 Total €8.000,00</w:t>
      </w:r>
      <w:r>
        <w:br/>
        <w:t>Metadata: {'course_name': 'European Master Of Science In Information Systems Management', 'degree': 'masters', 'doc_type': 'main_info', 'id': '4d32de2d-ae91-42b8-b4b9-6a9ba7889d2d', 'section': 'Application fee'}</w:t>
      </w:r>
      <w:r>
        <w:br/>
      </w:r>
      <w:r>
        <w:br/>
        <w:t>Document 2:</w:t>
      </w:r>
      <w:r>
        <w:br/>
        <w:t>Master Degree In Information Management With A Specialization In Information Systems Management Working Hours Format masters Application fee</w:t>
      </w:r>
      <w:r>
        <w:br/>
        <w:t>The fee of the application is €51. The application can only be considered after the payment of the application fee, within the stipulated period, non-refundable in case of withdrawal or non-admission in the . Registration fee After being admitted to the and upon confirmation of enrollment, the applicant must make a payment of a pre-registration fee (around one week after the admission result announcement), deductible in this master 's tuition fee, non-refundable in case of withdrawal, with the following : €1.250 for applicants with a nationality from a European Union member country; €2.500 for applicants of other nationalities, unless their registration fee is provided by an official entity. Upon registration, students should make the following payments: €35 - for enrollment fee (the is updated annually); €1,40 - for annual school insurance (the is updated annually). Tuition Fee The tuition fee of this master degree is: €6.000 for applicants with a nationality from a European Union member country: €4.100 corresponds to the 1 st year and €1.900 to the 2 nd year; €7.500 for applicants of other nationalities: €4.900 corresponds to the 1 st year and €2.600 to the 2 nd year. Tuition fee payment dates The tuition fee of this master can be paid in two or in six installments: Payment in two installments: 1 st : September 25 th to 30 th , 2025 (100% of the tuition fee of the 1 st year); 2 nd : September 25 th to 30 th , 2026 (100% of the tuition fee of the 2 nd year). Payment in six installments: 1 st : September 25 th to 30 th , 2025 (25% of the tuition fee of the 1 st year); 2 nd : November 25 th to 30 th , 2025 (25% of the tuition fee of the 1 st year); 3 rd : February 22 nd to 28 th , 2026 (25% of the tuition fee of the 1 st year); 4 th : April 25 th to 30 th , 2026 (25% of the tuition fee of the 1 st year); 5 th : September 25 th to 30 th , 2026 (50% of the tuition fee of the 2 nd year); 6 th : February 22 nd to 28 th , 2027 (50% of the tuition fee of the 2 nd year).</w:t>
      </w:r>
      <w:r>
        <w:br/>
        <w:t>Metadata: {'course_name': 'Master Degree In Information Management With A Specialization In Information Systems Management Working Hours Format', 'degree': 'masters', 'doc_type': 'main_info', 'id': 'e47123ad-63f1-4f8f-81bf-6cf2c0025548', 'section': 'Application fee'}</w:t>
      </w:r>
    </w:p>
    <w:p w14:paraId="33F20923" w14:textId="77777777" w:rsidR="00014339" w:rsidRDefault="00000000">
      <w:r>
        <w:br/>
        <w:t>---</w:t>
      </w:r>
      <w:r>
        <w:br/>
      </w:r>
    </w:p>
    <w:p w14:paraId="675545F3" w14:textId="77777777" w:rsidR="00014339" w:rsidRDefault="00000000">
      <w:pPr>
        <w:pStyle w:val="Heading2"/>
      </w:pPr>
      <w:r>
        <w:t>Question 48:</w:t>
      </w:r>
    </w:p>
    <w:p w14:paraId="4D696AFF" w14:textId="77777777" w:rsidR="00014339" w:rsidRDefault="00000000">
      <w:r>
        <w:t>What are the application fees postgraduate program in business intelligence and analytics for hospitality tourism?</w:t>
      </w:r>
    </w:p>
    <w:p w14:paraId="603A8BCE" w14:textId="77777777" w:rsidR="00014339" w:rsidRDefault="00000000">
      <w:pPr>
        <w:pStyle w:val="Heading3"/>
      </w:pPr>
      <w:r>
        <w:lastRenderedPageBreak/>
        <w:t>Retrieved Documents:</w:t>
      </w:r>
    </w:p>
    <w:p w14:paraId="41124F81" w14:textId="77777777" w:rsidR="00014339" w:rsidRDefault="00000000">
      <w:r>
        <w:t>Document 1:</w:t>
      </w:r>
      <w:r>
        <w:br/>
        <w:t>Postgraduate Program In Business Intelligence And Analytics For Hospitality Tourism postgraduate Application Fee</w:t>
      </w:r>
      <w:r>
        <w:br/>
        <w:t>The fee of the application is €51. The application can only be considered after the payment of the application fee, within the stipulated period, non-refundable in case of withdrawal or non-admission in the . Registration Fee After being admitted to the and upon confirmation of enrollment, the applicant must make a payment of a pre-registration fee (around one week after the admission result announcement), deductible in this postgraduate 's tuition fee, non-refundable in case of withdrawal, with the following : €1.250 for applicants from EU and Portuguese-speaking countries; €2.500 for applicants from other countries, unless their registration fee is provided by an official entity. Upon registration, students should make the following payments: €35 - for enrollment fee (the is updated annually); €1,40 - for annual school insurance (the is updated annually). Tuition Fee The tuition fee is €4.100. However, for the 2024-25 edition, starting in February 2025, there will be special funding from the TIA - Tourism International Academy Project (TIA | PRR), which will provide 15 scholarships, worth €2,000 each, for the edition starting in February 2025. The criteria for awarding scholarships is as follows: Be one of the first 15 students pre-registered for the course and, thereafter, enrolled in the postgraduate . Reside in Portugal for the duration of the . The student must successfully complete the following units, which are essential for completing the postgraduate : Data Science for Hospitality and Tourism I; Business Intelligence in Tourism. The scholarship amount will be provided to students in July 2025, after the tuition fees due by that date have been settled. The TIA | PRR Project scholarship cannot be combined with any other discounts. to access the Decree 'Atribuição de Bolsas de Incentivo para cursos Ciência de Dados em Hotelaria e Turismo I e Business Intelligence em Turismo, ao abrigo do Plano de Recuperação e Resiliência (PRR)', which establishes the selection and ranking criteria for students applying for the scholarship. Tuition Fee Payment Dates The tuition fee of this postgraduate can be paid in full or in four installments: Payment in full: from 22 nd to 28 th February 2025. Payment in four instalments: 1º. From 22 nd to 28 th February 2025 (corresponding to 25% of the tuition fee); 2º. From 25 th to 30 th April 2025 (corresponding to 25% of the tuition fee); 3º. From 25 th to 30 th June 2025 (corresponding to 25% of the tuition fee); 4º. From 25 th to 30 th September 2025 (corresponding to 25% of the tuition fee).</w:t>
      </w:r>
      <w:r>
        <w:br/>
        <w:t>Metadata: {'degree': 'postgraduate', 'doc_type': 'main_info', 'course_name': 'Postgraduate Program In Business Intelligence And Analytics For Hospitality Tourism', 'section': 'Application Fee', 'id': 'dbcf7b53-7f7a-4cff-a497-614b733e3348'}</w:t>
      </w:r>
      <w:r>
        <w:br/>
      </w:r>
      <w:r>
        <w:br/>
        <w:t>Document 2:</w:t>
      </w:r>
      <w:r>
        <w:br/>
        <w:t>Postgraduate Program In Business Intelligence And Analytics For Hospitality Tourism postgraduate Introduction</w:t>
      </w:r>
      <w:r>
        <w:br/>
        <w:t xml:space="preserve">The Postgraduate in Business Intelligence and Analytics for Hospitality &amp; Tourism responds to the need for higher in an industry fundamental to the development of the world economy: Tourism. This postgraduate aims to prepare professionals capable of actively </w:t>
      </w:r>
      <w:r>
        <w:lastRenderedPageBreak/>
        <w:t>participating in developing and applying analytical models for tourism and hospitality , combining the various areas involved with a transversal data science approach to leverage them. The will be held in person, with the option of participating online in real time. With the goal of equipping professionals in the fields of hospitality and tourism, the TIA - Tourism International Academy Project (TIA | PRR) will provide 15 scholarships , worth €2,000 each, for postgraduate students of the edition that will start in February 2025 who: Are residing in Portugal during the course; Successfully complete the following units , which are essential for completing the postgraduate : Data Science for Hospitality and Tourism I; Business Intelligence in Turismo. The applications for this is open until February 16 th , 2025. Partner Entities Confederação do Turismo de Portugal Turismo de Portugal CLEVER NEST Pestana Vila Galé Support https://recuperarportugal.gov.pt/ Format After Working Hours Length and ECTS 2 semesters (60 ECTS) Attendance 2 to 3 times a week Start Date February 2026</w:t>
      </w:r>
      <w:r>
        <w:br/>
        <w:t>Metadata: {'degree': 'postgraduate', 'doc_type': 'main_info', 'course_name': 'Postgraduate Program In Business Intelligence And Analytics For Hospitality Tourism', 'section': 'Introduction', 'id': 'b4df19a1-f8b3-42e8-a57d-868a59fa16bd'}</w:t>
      </w:r>
    </w:p>
    <w:p w14:paraId="7680D064" w14:textId="77777777" w:rsidR="00014339" w:rsidRDefault="00000000">
      <w:r>
        <w:br/>
        <w:t>---</w:t>
      </w:r>
      <w:r>
        <w:br/>
      </w:r>
    </w:p>
    <w:p w14:paraId="46C785F0" w14:textId="77777777" w:rsidR="00014339" w:rsidRDefault="00000000">
      <w:pPr>
        <w:pStyle w:val="Heading2"/>
      </w:pPr>
      <w:r>
        <w:t>Question 49:</w:t>
      </w:r>
    </w:p>
    <w:p w14:paraId="6F6A1A88" w14:textId="77777777" w:rsidR="00014339" w:rsidRDefault="00000000">
      <w:r>
        <w:t>What are the application fees postgraduate program in geospatial intelligence?</w:t>
      </w:r>
    </w:p>
    <w:p w14:paraId="5488C525" w14:textId="77777777" w:rsidR="00014339" w:rsidRDefault="00000000">
      <w:pPr>
        <w:pStyle w:val="Heading3"/>
      </w:pPr>
      <w:r>
        <w:t>Retrieved Documents:</w:t>
      </w:r>
    </w:p>
    <w:p w14:paraId="1E001275" w14:textId="77777777" w:rsidR="00014339" w:rsidRDefault="00000000">
      <w:r>
        <w:t>Document 1:</w:t>
      </w:r>
      <w:r>
        <w:br/>
        <w:t>Postgraduate Program In Geospatial Intelligence postgraduate Application Fee</w:t>
      </w:r>
      <w:r>
        <w:br/>
        <w:t>The fee of the application is €51. The application can only be considered after the payment of the application fee, within the stipulated period, non-refundable in case of withdrawal or non-admission in the . Tuition Fee The tuition fee of this postgraduate is €4.100. Tuition Fee Payment Dates The tuition fee of this postgraduate can be paid in full or in four installments: Full payment: September 25 th to 30 th , 2024. Payment in four installments: 1 st : September 25 th to 30 th , 2024 (25% of tuition fee); 2 nd : November 25 th to 30 th , 2024 (25% of tuition fee); 3 rd : February 22 nd to 28 th , 2025 (25% of tuition fee); 4 th : April 25 th to 30 th , 2025 (25% of tuition fee). Registration Fee After being admitted to the and upon confirmation of enrollment, the applicant must make a payment of a pre-registration fee (around one week after the admission result announcement), deductible in this postgraduate 's tuition fee, non-refundable in case of withdrawal, with the following : €1.250 for applicants from EU and Portuguese-speaking countries; €2.500 for applicants from other countries, unless their registration fee is provided by an official entity. Upon registration, students should make the following payments: €35 - for enrollment fee (the is updated annually); €1,40 - for annual school insurance (the is updated annually).</w:t>
      </w:r>
      <w:r>
        <w:br/>
        <w:t xml:space="preserve">Metadata: {'course_name': 'Postgraduate Program In Geospatial Intelligence', 'degree': 'postgraduate', 'doc_type': 'main_info', 'id': '3cb4bbe0-f165-466d-9fec-60fa02747551', </w:t>
      </w:r>
      <w:r>
        <w:lastRenderedPageBreak/>
        <w:t>'section': 'Application Fee'}</w:t>
      </w:r>
      <w:r>
        <w:br/>
      </w:r>
      <w:r>
        <w:br/>
        <w:t>Document 2:</w:t>
      </w:r>
      <w:r>
        <w:br/>
        <w:t>Postgraduate Program In Geospatial Data Science postgraduate Application Fee</w:t>
      </w:r>
      <w:r>
        <w:br/>
        <w:t>The fee of the application is €51. The application can only be considered after the payment of the application fee, within the stipulated period, non-refundable in case of withdrawal or non-admission in the . Registration Costs After being admitted to the and upon confirmation of enrollment, the applicant must make a payment of pre-registration (around one week after the admission result announcement), deductible in the tuition fee, non-refundable in case of withdrawal, with the following : €1.250 for applicants with a nationality from a European Union member country; €2.500 for applicants of other nationalities, unless their registration fee is provided by an official entity. Upon registration, students should make the following payments: €35 - for enrollment fee (the is updated annually); €1,40 - for annual school insurance (the is updated annually). The registration fee for the 2 nd year and the following years is €35 (the is updated annually). Tuition Fee The tuition fee of this postgraduate is €3.200. Tuition Fee Payment Dates The tuition fee can be paid in full or two installments, in the following dates: Full payment: from September 25 th to 30 th , 2025. Payment in two installments: 1 st : from September 25 th to 30 th , 2025 (50% of the tuition fee); 2 nd : from February 22 nd to 28 th , 2026 (50% of the tuition fee).</w:t>
      </w:r>
      <w:r>
        <w:br/>
        <w:t>Metadata: {'course_name': 'Postgraduate Program In Geospatial Data Science', 'degree': 'postgraduate', 'doc_type': 'main_info', 'id': '1d5ad191-20c0-427b-9d37-901aa66828ab', 'section': 'Application Fee'}</w:t>
      </w:r>
    </w:p>
    <w:p w14:paraId="03D0C935" w14:textId="77777777" w:rsidR="00014339" w:rsidRDefault="00000000">
      <w:r>
        <w:br/>
        <w:t>---</w:t>
      </w:r>
      <w:r>
        <w:br/>
      </w:r>
    </w:p>
    <w:p w14:paraId="7BC39A4B" w14:textId="77777777" w:rsidR="00014339" w:rsidRDefault="00000000">
      <w:pPr>
        <w:pStyle w:val="Heading2"/>
      </w:pPr>
      <w:r>
        <w:t>Question 50:</w:t>
      </w:r>
    </w:p>
    <w:p w14:paraId="1A031740" w14:textId="77777777" w:rsidR="00014339" w:rsidRDefault="00000000">
      <w:r>
        <w:t>What are the application fees postgraduate program in risk analysis and management?</w:t>
      </w:r>
    </w:p>
    <w:p w14:paraId="039FAA3A" w14:textId="77777777" w:rsidR="00014339" w:rsidRDefault="00000000">
      <w:pPr>
        <w:pStyle w:val="Heading3"/>
      </w:pPr>
      <w:r>
        <w:t>Retrieved Documents:</w:t>
      </w:r>
    </w:p>
    <w:p w14:paraId="1F521A7C" w14:textId="77777777" w:rsidR="00014339" w:rsidRDefault="00000000">
      <w:r>
        <w:t>Document 1:</w:t>
      </w:r>
      <w:r>
        <w:br/>
        <w:t>Postgraduate Program In Risk Analysis And Management postgraduate Application fee</w:t>
      </w:r>
      <w:r>
        <w:br/>
        <w:t xml:space="preserve">The fee of the application is €51. The application can only be considered after the payment of the application fee, within the stipulated period, non-refundable in case of withdrawal or non-admission in the . Registration fee After being admitted to the and upon confirmation of enrollment, the applicant must make a payment of a pre-registration fee (around one week after the admission result announcement), deductible in this postgraduate 's tuition fee, non-refundable in case of withdrawal, with the following : €1.250 for applicants with a nationality from a European Union member country; €2.500 for applicants of other nationalities, unless their registration fee is provided by an official entity. Upon registration, students should make the following payments: €35 - for enrollment fee (the is updated annually); €1,40 - for annual school insurance (the is updated annually). Tuition fee The tuition fee of this postgraduate is: € 4.200, for applicants with a nationality from a European </w:t>
      </w:r>
      <w:r>
        <w:lastRenderedPageBreak/>
        <w:t>Union member country; € 4.900, for applicants of other nationalities. Tuition fee payment dates The tuition fee of this postgraduate can be paid in full or in four installments: Full payment: September 25 th to 30 th , 2025. Payment in four installments: 1 st : September 25 th to 30 th , 2025 (25% of tuition fee); 2 nd : November 25 th to 30 th , 2025 (25% of tuition fee); 3 rd : February 22 nd to 28 th , 2026 (25% of tuition fee); 4 th : April 25 th to 30 th , 2026 (25% of tuition fee).</w:t>
      </w:r>
      <w:r>
        <w:br/>
        <w:t>Metadata: {'course_name': 'Postgraduate Program In Risk Analysis And Management', 'degree': 'postgraduate', 'doc_type': 'main_info', 'id': '3f6055ac-c987-457c-8068-58ece95efab0', 'section': 'Application fee'}</w:t>
      </w:r>
      <w:r>
        <w:br/>
      </w:r>
      <w:r>
        <w:br/>
        <w:t>Document 2:</w:t>
      </w:r>
      <w:r>
        <w:br/>
        <w:t>Postgraduate Program In Risk Analysis And Management postgraduate Introduction</w:t>
      </w:r>
      <w:r>
        <w:br/>
        <w:t>The Postgraduate in Risk Analysis and Management aims to train technical and management staff to be able to identify, quantify, and manage the risks of institutions (whether financial or not). The aims to train staff of financial institutions or those of a different nature, enabling them to make decisions in risk management, according to the capital requirements established by Solvency II and Basel III. This Postgraduate is especially for Financial Analysts, Financial Controllers, Auditors, chartered accountants, among others. This Postgraduate gives access to the Master Degree in Statistics and Information Management, with a specialization in Risk Analysis and Management , which is ranked as the best master degree in Risk Management in Portugal and the 2 nd best in the World by Eduniversal, an international agency that publishes an annual ranking of the best MBA and Master degree in the world. The applications for this are open between March 10 th and April 10 th , 2025. Format After working hours Length and ECTS 2 semesters (60 ECTS) Attendance 2 to 3 times a week Start Date September 2025 EDUNIVERSAL Ranked as the best Master in Risk Management in Portugal and the 2 nd best in the World by Eduniversal, an international agency that publishes an annual ranking of the best MBA and Master degree in the world.</w:t>
      </w:r>
      <w:r>
        <w:br/>
        <w:t>Metadata: {'degree': 'postgraduate', 'doc_type': 'main_info', 'course_name': 'Postgraduate Program In Risk Analysis And Management', 'section': 'Introduction', 'id': '17830306-cfc6-4a9d-bca4-04651e898e5e'}</w:t>
      </w:r>
    </w:p>
    <w:p w14:paraId="2BCECF5B" w14:textId="77777777" w:rsidR="00014339" w:rsidRDefault="00000000">
      <w:r>
        <w:br/>
        <w:t>---</w:t>
      </w:r>
      <w:r>
        <w:br/>
      </w:r>
    </w:p>
    <w:sectPr w:rsidR="00014339" w:rsidSect="00034616">
      <w:headerReference w:type="even" r:id="rId8"/>
      <w:headerReference w:type="default" r:id="rId9"/>
      <w:headerReference w:type="firs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68F9A" w14:textId="77777777" w:rsidR="00530D24" w:rsidRDefault="00530D24" w:rsidP="00CB1179">
      <w:pPr>
        <w:spacing w:after="0" w:line="240" w:lineRule="auto"/>
      </w:pPr>
      <w:r>
        <w:separator/>
      </w:r>
    </w:p>
  </w:endnote>
  <w:endnote w:type="continuationSeparator" w:id="0">
    <w:p w14:paraId="073BB862" w14:textId="77777777" w:rsidR="00530D24" w:rsidRDefault="00530D24" w:rsidP="00CB1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naro Light">
    <w:panose1 w:val="00000400000000000000"/>
    <w:charset w:val="00"/>
    <w:family w:val="modern"/>
    <w:notTrueType/>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96DDD" w14:textId="77777777" w:rsidR="00530D24" w:rsidRDefault="00530D24" w:rsidP="00CB1179">
      <w:pPr>
        <w:spacing w:after="0" w:line="240" w:lineRule="auto"/>
      </w:pPr>
      <w:r>
        <w:separator/>
      </w:r>
    </w:p>
  </w:footnote>
  <w:footnote w:type="continuationSeparator" w:id="0">
    <w:p w14:paraId="516D4B55" w14:textId="77777777" w:rsidR="00530D24" w:rsidRDefault="00530D24" w:rsidP="00CB1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858C" w14:textId="63537477" w:rsidR="00CB1179" w:rsidRDefault="00CB1179">
    <w:pPr>
      <w:pStyle w:val="Header"/>
    </w:pPr>
    <w:r>
      <w:rPr>
        <w:noProof/>
      </w:rPr>
      <mc:AlternateContent>
        <mc:Choice Requires="wps">
          <w:drawing>
            <wp:anchor distT="0" distB="0" distL="0" distR="0" simplePos="0" relativeHeight="251659264" behindDoc="0" locked="0" layoutInCell="1" allowOverlap="1" wp14:anchorId="13A7D22C" wp14:editId="666E319F">
              <wp:simplePos x="635" y="635"/>
              <wp:positionH relativeFrom="page">
                <wp:align>right</wp:align>
              </wp:positionH>
              <wp:positionV relativeFrom="page">
                <wp:align>top</wp:align>
              </wp:positionV>
              <wp:extent cx="1643380" cy="365760"/>
              <wp:effectExtent l="0" t="0" r="0" b="15240"/>
              <wp:wrapNone/>
              <wp:docPr id="1423832175" name="Text Box 2" descr="Internal - Unprote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643380" cy="365760"/>
                      </a:xfrm>
                      <a:prstGeom prst="rect">
                        <a:avLst/>
                      </a:prstGeom>
                      <a:noFill/>
                      <a:ln>
                        <a:noFill/>
                      </a:ln>
                    </wps:spPr>
                    <wps:txbx>
                      <w:txbxContent>
                        <w:p w14:paraId="7D9CA884" w14:textId="7DF9C5F6" w:rsidR="00CB1179" w:rsidRPr="00CB1179" w:rsidRDefault="00CB1179" w:rsidP="00CB1179">
                          <w:pPr>
                            <w:spacing w:after="0"/>
                            <w:rPr>
                              <w:rFonts w:ascii="Canaro Light" w:eastAsia="Canaro Light" w:hAnsi="Canaro Light" w:cs="Canaro Light"/>
                              <w:noProof/>
                              <w:color w:val="000000"/>
                              <w:sz w:val="20"/>
                              <w:szCs w:val="20"/>
                            </w:rPr>
                          </w:pPr>
                          <w:r w:rsidRPr="00CB1179">
                            <w:rPr>
                              <w:rFonts w:ascii="Canaro Light" w:eastAsia="Canaro Light" w:hAnsi="Canaro Light" w:cs="Canaro Light"/>
                              <w:noProof/>
                              <w:color w:val="000000"/>
                              <w:sz w:val="20"/>
                              <w:szCs w:val="20"/>
                            </w:rPr>
                            <w:t>Internal - Unprotected</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3A7D22C" id="_x0000_t202" coordsize="21600,21600" o:spt="202" path="m,l,21600r21600,l21600,xe">
              <v:stroke joinstyle="miter"/>
              <v:path gradientshapeok="t" o:connecttype="rect"/>
            </v:shapetype>
            <v:shape id="Text Box 2" o:spid="_x0000_s1026" type="#_x0000_t202" alt="Internal - Unprotected" style="position:absolute;margin-left:78.2pt;margin-top:0;width:129.4pt;height:28.8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" filled="f" stroked="f">
              <v:fill o:detectmouseclick="t"/>
              <v:textbox style="mso-fit-shape-to-text:t" inset="0,15pt,20pt,0">
                <w:txbxContent>
                  <w:p w14:paraId="7D9CA884" w14:textId="7DF9C5F6" w:rsidR="00CB1179" w:rsidRPr="00CB1179" w:rsidRDefault="00CB1179" w:rsidP="00CB1179">
                    <w:pPr>
                      <w:spacing w:after="0"/>
                      <w:rPr>
                        <w:rFonts w:ascii="Canaro Light" w:eastAsia="Canaro Light" w:hAnsi="Canaro Light" w:cs="Canaro Light"/>
                        <w:noProof/>
                        <w:color w:val="000000"/>
                        <w:sz w:val="20"/>
                        <w:szCs w:val="20"/>
                      </w:rPr>
                    </w:pPr>
                    <w:r w:rsidRPr="00CB1179">
                      <w:rPr>
                        <w:rFonts w:ascii="Canaro Light" w:eastAsia="Canaro Light" w:hAnsi="Canaro Light" w:cs="Canaro Light"/>
                        <w:noProof/>
                        <w:color w:val="000000"/>
                        <w:sz w:val="20"/>
                        <w:szCs w:val="20"/>
                      </w:rPr>
                      <w:t>Internal - Unprotected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5C61C" w14:textId="42E1090F" w:rsidR="00CB1179" w:rsidRDefault="00CB1179">
    <w:pPr>
      <w:pStyle w:val="Header"/>
    </w:pPr>
    <w:r>
      <w:rPr>
        <w:noProof/>
      </w:rPr>
      <mc:AlternateContent>
        <mc:Choice Requires="wps">
          <w:drawing>
            <wp:anchor distT="0" distB="0" distL="0" distR="0" simplePos="0" relativeHeight="251660288" behindDoc="0" locked="0" layoutInCell="1" allowOverlap="1" wp14:anchorId="4E256A6D" wp14:editId="149D5466">
              <wp:simplePos x="635" y="635"/>
              <wp:positionH relativeFrom="page">
                <wp:align>right</wp:align>
              </wp:positionH>
              <wp:positionV relativeFrom="page">
                <wp:align>top</wp:align>
              </wp:positionV>
              <wp:extent cx="1643380" cy="365760"/>
              <wp:effectExtent l="0" t="0" r="0" b="15240"/>
              <wp:wrapNone/>
              <wp:docPr id="1868795834" name="Text Box 3" descr="Internal - Unprote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643380" cy="365760"/>
                      </a:xfrm>
                      <a:prstGeom prst="rect">
                        <a:avLst/>
                      </a:prstGeom>
                      <a:noFill/>
                      <a:ln>
                        <a:noFill/>
                      </a:ln>
                    </wps:spPr>
                    <wps:txbx>
                      <w:txbxContent>
                        <w:p w14:paraId="53DAA3E5" w14:textId="05CE58E5" w:rsidR="00CB1179" w:rsidRPr="00CB1179" w:rsidRDefault="00CB1179" w:rsidP="00CB1179">
                          <w:pPr>
                            <w:spacing w:after="0"/>
                            <w:rPr>
                              <w:rFonts w:ascii="Canaro Light" w:eastAsia="Canaro Light" w:hAnsi="Canaro Light" w:cs="Canaro Light"/>
                              <w:noProof/>
                              <w:color w:val="000000"/>
                              <w:sz w:val="20"/>
                              <w:szCs w:val="20"/>
                            </w:rPr>
                          </w:pPr>
                          <w:r w:rsidRPr="00CB1179">
                            <w:rPr>
                              <w:rFonts w:ascii="Canaro Light" w:eastAsia="Canaro Light" w:hAnsi="Canaro Light" w:cs="Canaro Light"/>
                              <w:noProof/>
                              <w:color w:val="000000"/>
                              <w:sz w:val="20"/>
                              <w:szCs w:val="20"/>
                            </w:rPr>
                            <w:t>Internal - Unprotected</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E256A6D" id="_x0000_t202" coordsize="21600,21600" o:spt="202" path="m,l,21600r21600,l21600,xe">
              <v:stroke joinstyle="miter"/>
              <v:path gradientshapeok="t" o:connecttype="rect"/>
            </v:shapetype>
            <v:shape id="Text Box 3" o:spid="_x0000_s1027" type="#_x0000_t202" alt="Internal - Unprotected" style="position:absolute;margin-left:78.2pt;margin-top:0;width:129.4pt;height:28.8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" filled="f" stroked="f">
              <v:fill o:detectmouseclick="t"/>
              <v:textbox style="mso-fit-shape-to-text:t" inset="0,15pt,20pt,0">
                <w:txbxContent>
                  <w:p w14:paraId="53DAA3E5" w14:textId="05CE58E5" w:rsidR="00CB1179" w:rsidRPr="00CB1179" w:rsidRDefault="00CB1179" w:rsidP="00CB1179">
                    <w:pPr>
                      <w:spacing w:after="0"/>
                      <w:rPr>
                        <w:rFonts w:ascii="Canaro Light" w:eastAsia="Canaro Light" w:hAnsi="Canaro Light" w:cs="Canaro Light"/>
                        <w:noProof/>
                        <w:color w:val="000000"/>
                        <w:sz w:val="20"/>
                        <w:szCs w:val="20"/>
                      </w:rPr>
                    </w:pPr>
                    <w:r w:rsidRPr="00CB1179">
                      <w:rPr>
                        <w:rFonts w:ascii="Canaro Light" w:eastAsia="Canaro Light" w:hAnsi="Canaro Light" w:cs="Canaro Light"/>
                        <w:noProof/>
                        <w:color w:val="000000"/>
                        <w:sz w:val="20"/>
                        <w:szCs w:val="20"/>
                      </w:rPr>
                      <w:t>Internal - Unprotected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30978" w14:textId="7A48A656" w:rsidR="00CB1179" w:rsidRDefault="00CB1179">
    <w:pPr>
      <w:pStyle w:val="Header"/>
    </w:pPr>
    <w:r>
      <w:rPr>
        <w:noProof/>
      </w:rPr>
      <mc:AlternateContent>
        <mc:Choice Requires="wps">
          <w:drawing>
            <wp:anchor distT="0" distB="0" distL="0" distR="0" simplePos="0" relativeHeight="251658240" behindDoc="0" locked="0" layoutInCell="1" allowOverlap="1" wp14:anchorId="50222575" wp14:editId="33A5947E">
              <wp:simplePos x="635" y="635"/>
              <wp:positionH relativeFrom="page">
                <wp:align>right</wp:align>
              </wp:positionH>
              <wp:positionV relativeFrom="page">
                <wp:align>top</wp:align>
              </wp:positionV>
              <wp:extent cx="1643380" cy="365760"/>
              <wp:effectExtent l="0" t="0" r="0" b="15240"/>
              <wp:wrapNone/>
              <wp:docPr id="2025019726" name="Text Box 1" descr="Internal - Unprote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643380" cy="365760"/>
                      </a:xfrm>
                      <a:prstGeom prst="rect">
                        <a:avLst/>
                      </a:prstGeom>
                      <a:noFill/>
                      <a:ln>
                        <a:noFill/>
                      </a:ln>
                    </wps:spPr>
                    <wps:txbx>
                      <w:txbxContent>
                        <w:p w14:paraId="15038C47" w14:textId="44293FEF" w:rsidR="00CB1179" w:rsidRPr="00CB1179" w:rsidRDefault="00CB1179" w:rsidP="00CB1179">
                          <w:pPr>
                            <w:spacing w:after="0"/>
                            <w:rPr>
                              <w:rFonts w:ascii="Canaro Light" w:eastAsia="Canaro Light" w:hAnsi="Canaro Light" w:cs="Canaro Light"/>
                              <w:noProof/>
                              <w:color w:val="000000"/>
                              <w:sz w:val="20"/>
                              <w:szCs w:val="20"/>
                            </w:rPr>
                          </w:pPr>
                          <w:r w:rsidRPr="00CB1179">
                            <w:rPr>
                              <w:rFonts w:ascii="Canaro Light" w:eastAsia="Canaro Light" w:hAnsi="Canaro Light" w:cs="Canaro Light"/>
                              <w:noProof/>
                              <w:color w:val="000000"/>
                              <w:sz w:val="20"/>
                              <w:szCs w:val="20"/>
                            </w:rPr>
                            <w:t>Internal - Unprotected</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0222575" id="_x0000_t202" coordsize="21600,21600" o:spt="202" path="m,l,21600r21600,l21600,xe">
              <v:stroke joinstyle="miter"/>
              <v:path gradientshapeok="t" o:connecttype="rect"/>
            </v:shapetype>
            <v:shape id="Text Box 1" o:spid="_x0000_s1028" type="#_x0000_t202" alt="Internal - Unprotected" style="position:absolute;margin-left:78.2pt;margin-top:0;width:129.4pt;height:28.8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" filled="f" stroked="f">
              <v:fill o:detectmouseclick="t"/>
              <v:textbox style="mso-fit-shape-to-text:t" inset="0,15pt,20pt,0">
                <w:txbxContent>
                  <w:p w14:paraId="15038C47" w14:textId="44293FEF" w:rsidR="00CB1179" w:rsidRPr="00CB1179" w:rsidRDefault="00CB1179" w:rsidP="00CB1179">
                    <w:pPr>
                      <w:spacing w:after="0"/>
                      <w:rPr>
                        <w:rFonts w:ascii="Canaro Light" w:eastAsia="Canaro Light" w:hAnsi="Canaro Light" w:cs="Canaro Light"/>
                        <w:noProof/>
                        <w:color w:val="000000"/>
                        <w:sz w:val="20"/>
                        <w:szCs w:val="20"/>
                      </w:rPr>
                    </w:pPr>
                    <w:r w:rsidRPr="00CB1179">
                      <w:rPr>
                        <w:rFonts w:ascii="Canaro Light" w:eastAsia="Canaro Light" w:hAnsi="Canaro Light" w:cs="Canaro Light"/>
                        <w:noProof/>
                        <w:color w:val="000000"/>
                        <w:sz w:val="20"/>
                        <w:szCs w:val="20"/>
                      </w:rPr>
                      <w:t>Internal - Unprotected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4508112">
    <w:abstractNumId w:val="8"/>
  </w:num>
  <w:num w:numId="2" w16cid:durableId="1149783659">
    <w:abstractNumId w:val="6"/>
  </w:num>
  <w:num w:numId="3" w16cid:durableId="20056762">
    <w:abstractNumId w:val="5"/>
  </w:num>
  <w:num w:numId="4" w16cid:durableId="152188136">
    <w:abstractNumId w:val="4"/>
  </w:num>
  <w:num w:numId="5" w16cid:durableId="349070266">
    <w:abstractNumId w:val="7"/>
  </w:num>
  <w:num w:numId="6" w16cid:durableId="732774546">
    <w:abstractNumId w:val="3"/>
  </w:num>
  <w:num w:numId="7" w16cid:durableId="94524770">
    <w:abstractNumId w:val="2"/>
  </w:num>
  <w:num w:numId="8" w16cid:durableId="442574074">
    <w:abstractNumId w:val="1"/>
  </w:num>
  <w:num w:numId="9" w16cid:durableId="138865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339"/>
    <w:rsid w:val="00034616"/>
    <w:rsid w:val="0006063C"/>
    <w:rsid w:val="0015074B"/>
    <w:rsid w:val="0029639D"/>
    <w:rsid w:val="00326F90"/>
    <w:rsid w:val="003648C6"/>
    <w:rsid w:val="00530D24"/>
    <w:rsid w:val="00AA1D8D"/>
    <w:rsid w:val="00AF4E64"/>
    <w:rsid w:val="00B47730"/>
    <w:rsid w:val="00CB0664"/>
    <w:rsid w:val="00CB1179"/>
    <w:rsid w:val="00DB5C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0A896"/>
  <w14:defaultImageDpi w14:val="300"/>
  <w15:docId w15:val="{BE0C6F24-B0D8-4261-B0B9-F86C54CE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428b1f95-9a19-46f7-b43c-6703ddadc439}" enabled="1" method="Standard" siteId="{b9418667-dc3e-4da9-8081-b0750534a347}" contentBits="1" removed="0"/>
</clbl:labelList>
</file>

<file path=docProps/app.xml><?xml version="1.0" encoding="utf-8"?>
<Properties xmlns="http://schemas.openxmlformats.org/officeDocument/2006/extended-properties" xmlns:vt="http://schemas.openxmlformats.org/officeDocument/2006/docPropsVTypes">
  <Template>Normal.dotm</Template>
  <TotalTime>4114</TotalTime>
  <Pages>67</Pages>
  <Words>29451</Words>
  <Characters>159041</Characters>
  <Application>Microsoft Office Word</Application>
  <DocSecurity>0</DocSecurity>
  <Lines>1325</Lines>
  <Paragraphs>376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Rodrigo Fazendeiro</cp:lastModifiedBy>
  <cp:revision>2</cp:revision>
  <dcterms:created xsi:type="dcterms:W3CDTF">2013-12-23T23:15:00Z</dcterms:created>
  <dcterms:modified xsi:type="dcterms:W3CDTF">2025-06-15T14:22:00Z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78b3594e,54ddf46f,6f638fba</vt:lpwstr>
  </property>
  <property fmtid="{D5CDD505-2E9C-101B-9397-08002B2CF9AE}" pid="3" name="ClassificationContentMarkingHeaderFontProps">
    <vt:lpwstr>#000000,10,Canaro Light</vt:lpwstr>
  </property>
  <property fmtid="{D5CDD505-2E9C-101B-9397-08002B2CF9AE}" pid="4" name="ClassificationContentMarkingHeaderText">
    <vt:lpwstr>Internal - Unprotected</vt:lpwstr>
  </property>
</Properties>
</file>